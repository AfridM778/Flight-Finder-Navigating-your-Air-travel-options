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8F345E" w14:textId="793C82F7" w:rsidR="00BD3968" w:rsidRDefault="00000000" w:rsidP="00121D52">
      <w:pPr>
        <w:pStyle w:val="Heading1"/>
        <w:jc w:val="center"/>
        <w:rPr>
          <w:color w:val="000000" w:themeColor="text1"/>
          <w:sz w:val="36"/>
          <w:szCs w:val="36"/>
        </w:rPr>
      </w:pPr>
      <w:r w:rsidRPr="00426D29">
        <w:rPr>
          <w:b w:val="0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</w:t>
      </w:r>
      <w:r>
        <w:t xml:space="preserve"> </w:t>
      </w:r>
      <w:r w:rsidRPr="00426D29">
        <w:rPr>
          <w:b w:val="0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Acceptance</w:t>
      </w:r>
      <w:r>
        <w:t xml:space="preserve"> </w:t>
      </w:r>
      <w:r w:rsidRPr="00121D52">
        <w:rPr>
          <w:color w:val="000000" w:themeColor="text1"/>
          <w:sz w:val="36"/>
          <w:szCs w:val="36"/>
        </w:rPr>
        <w:t>Testing</w:t>
      </w:r>
      <w:r>
        <w:t xml:space="preserve"> </w:t>
      </w:r>
      <w:r w:rsidR="00426D29">
        <w:rPr>
          <w:color w:val="000000" w:themeColor="text1"/>
        </w:rPr>
        <w:t>(</w:t>
      </w:r>
      <w:r w:rsidRPr="00426D29">
        <w:rPr>
          <w:color w:val="000000" w:themeColor="text1"/>
          <w:sz w:val="36"/>
          <w:szCs w:val="36"/>
        </w:rPr>
        <w:t>UAT</w:t>
      </w:r>
      <w:r w:rsidR="00426D29">
        <w:rPr>
          <w:color w:val="000000" w:themeColor="text1"/>
        </w:rPr>
        <w:t xml:space="preserve">) </w:t>
      </w:r>
      <w:r w:rsidRPr="00426D29">
        <w:rPr>
          <w:color w:val="000000" w:themeColor="text1"/>
          <w:sz w:val="36"/>
          <w:szCs w:val="36"/>
        </w:rPr>
        <w:t>Document</w:t>
      </w:r>
    </w:p>
    <w:p w14:paraId="4DAE0EDB" w14:textId="77777777" w:rsidR="00BA2E4C" w:rsidRPr="00BA2E4C" w:rsidRDefault="00BA2E4C" w:rsidP="00BA2E4C"/>
    <w:tbl>
      <w:tblPr>
        <w:tblStyle w:val="TableGrid"/>
        <w:tblW w:w="9010" w:type="dxa"/>
        <w:tblLook w:val="04A0" w:firstRow="1" w:lastRow="0" w:firstColumn="1" w:lastColumn="0" w:noHBand="0" w:noVBand="1"/>
      </w:tblPr>
      <w:tblGrid>
        <w:gridCol w:w="4505"/>
        <w:gridCol w:w="4505"/>
      </w:tblGrid>
      <w:tr w:rsidR="00426D29" w14:paraId="3934269D" w14:textId="77777777" w:rsidTr="00426D29">
        <w:trPr>
          <w:trHeight w:val="353"/>
        </w:trPr>
        <w:tc>
          <w:tcPr>
            <w:tcW w:w="4505" w:type="dxa"/>
          </w:tcPr>
          <w:p w14:paraId="1A5B60E4" w14:textId="11C52D56" w:rsidR="00426D29" w:rsidRPr="00426D29" w:rsidRDefault="00426D29" w:rsidP="00121D52">
            <w:pPr>
              <w:rPr>
                <w:rFonts w:ascii="Times New Roman" w:hAnsi="Times New Roman" w:cs="Times New Roman"/>
              </w:rPr>
            </w:pPr>
            <w:r w:rsidRPr="00426D29">
              <w:rPr>
                <w:rFonts w:asciiTheme="majorHAnsi" w:hAnsiTheme="majorHAnsi" w:cstheme="majorHAnsi"/>
              </w:rPr>
              <w:t>Date</w:t>
            </w:r>
          </w:p>
        </w:tc>
        <w:tc>
          <w:tcPr>
            <w:tcW w:w="4505" w:type="dxa"/>
          </w:tcPr>
          <w:p w14:paraId="3EA0C862" w14:textId="677F0F94" w:rsidR="00426D29" w:rsidRPr="00426D29" w:rsidRDefault="00426D29" w:rsidP="00121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30-06-2025</w:t>
            </w:r>
          </w:p>
        </w:tc>
      </w:tr>
      <w:tr w:rsidR="00426D29" w14:paraId="61856A73" w14:textId="77777777" w:rsidTr="00426D29">
        <w:trPr>
          <w:trHeight w:val="370"/>
        </w:trPr>
        <w:tc>
          <w:tcPr>
            <w:tcW w:w="4505" w:type="dxa"/>
          </w:tcPr>
          <w:p w14:paraId="20BA3073" w14:textId="2390B8D9" w:rsidR="00426D29" w:rsidRPr="00426D29" w:rsidRDefault="00426D29" w:rsidP="00121D52">
            <w:pPr>
              <w:rPr>
                <w:rFonts w:ascii="Calibri" w:hAnsi="Calibri" w:cs="Calibri"/>
              </w:rPr>
            </w:pPr>
            <w:r w:rsidRPr="00426D29">
              <w:rPr>
                <w:rFonts w:asciiTheme="majorHAnsi" w:hAnsiTheme="majorHAnsi" w:cstheme="majorHAnsi"/>
              </w:rPr>
              <w:t>Team</w:t>
            </w:r>
            <w:r>
              <w:t xml:space="preserve"> ID</w:t>
            </w:r>
          </w:p>
        </w:tc>
        <w:tc>
          <w:tcPr>
            <w:tcW w:w="4505" w:type="dxa"/>
          </w:tcPr>
          <w:p w14:paraId="21E17655" w14:textId="31FA2115" w:rsidR="00426D29" w:rsidRPr="00426D29" w:rsidRDefault="00426D29" w:rsidP="00121D52">
            <w:pPr>
              <w:rPr>
                <w:rFonts w:ascii="Times New Roman" w:hAnsi="Times New Roman" w:cs="Times New Roman"/>
              </w:rPr>
            </w:pPr>
            <w:r w:rsidRPr="00426D29">
              <w:rPr>
                <w:rFonts w:ascii="Times New Roman" w:hAnsi="Times New Roman" w:cs="Times New Roman"/>
              </w:rPr>
              <w:t>LTVIP2025TMID43096</w:t>
            </w:r>
          </w:p>
        </w:tc>
      </w:tr>
      <w:tr w:rsidR="00426D29" w14:paraId="10C9576B" w14:textId="77777777" w:rsidTr="00426D29">
        <w:trPr>
          <w:trHeight w:val="353"/>
        </w:trPr>
        <w:tc>
          <w:tcPr>
            <w:tcW w:w="4505" w:type="dxa"/>
          </w:tcPr>
          <w:p w14:paraId="5651BA3B" w14:textId="5F269343" w:rsidR="00426D29" w:rsidRDefault="00426D29" w:rsidP="00121D52">
            <w:r w:rsidRPr="00426D29">
              <w:rPr>
                <w:rFonts w:ascii="Calibri" w:hAnsi="Calibri" w:cs="Calibri"/>
              </w:rPr>
              <w:t>Project</w:t>
            </w:r>
            <w:r>
              <w:t xml:space="preserve"> </w:t>
            </w:r>
            <w:r w:rsidRPr="00426D29">
              <w:rPr>
                <w:rFonts w:ascii="Calibri" w:hAnsi="Calibri" w:cs="Calibri"/>
              </w:rPr>
              <w:t>Name</w:t>
            </w:r>
          </w:p>
        </w:tc>
        <w:tc>
          <w:tcPr>
            <w:tcW w:w="4505" w:type="dxa"/>
          </w:tcPr>
          <w:p w14:paraId="18625E53" w14:textId="34878E04" w:rsidR="00426D29" w:rsidRDefault="00BC7E0D" w:rsidP="00121D52">
            <w:bookmarkStart w:id="0" w:name="_Hlk202263715"/>
            <w:r w:rsidRPr="00BC7E0D">
              <w:rPr>
                <w:rFonts w:ascii="Times New Roman" w:hAnsi="Times New Roman" w:cs="Times New Roman"/>
              </w:rPr>
              <w:t>Flight</w:t>
            </w:r>
            <w:r w:rsidRPr="00BC7E0D">
              <w:t xml:space="preserve"> </w:t>
            </w:r>
            <w:r w:rsidRPr="00BC7E0D">
              <w:rPr>
                <w:rFonts w:ascii="Times New Roman" w:hAnsi="Times New Roman" w:cs="Times New Roman"/>
              </w:rPr>
              <w:t>Finder</w:t>
            </w:r>
            <w:r w:rsidRPr="00BC7E0D">
              <w:t xml:space="preserve">: </w:t>
            </w:r>
            <w:r w:rsidRPr="00BC7E0D">
              <w:rPr>
                <w:rFonts w:ascii="Times New Roman" w:hAnsi="Times New Roman" w:cs="Times New Roman"/>
              </w:rPr>
              <w:t>Navigating</w:t>
            </w:r>
            <w:r w:rsidRPr="00BC7E0D">
              <w:t xml:space="preserve"> </w:t>
            </w:r>
            <w:r w:rsidRPr="00BC7E0D">
              <w:rPr>
                <w:rFonts w:ascii="Times New Roman" w:hAnsi="Times New Roman" w:cs="Times New Roman"/>
              </w:rPr>
              <w:t>Your</w:t>
            </w:r>
            <w:r w:rsidRPr="00BC7E0D">
              <w:t xml:space="preserve"> </w:t>
            </w:r>
            <w:r w:rsidRPr="00BC7E0D">
              <w:rPr>
                <w:rFonts w:ascii="Times New Roman" w:hAnsi="Times New Roman" w:cs="Times New Roman"/>
              </w:rPr>
              <w:t>Air</w:t>
            </w:r>
            <w:r w:rsidRPr="00BC7E0D">
              <w:t xml:space="preserve"> </w:t>
            </w:r>
            <w:r w:rsidRPr="00BC7E0D">
              <w:rPr>
                <w:rFonts w:ascii="Times New Roman" w:hAnsi="Times New Roman" w:cs="Times New Roman"/>
              </w:rPr>
              <w:t>Travel</w:t>
            </w:r>
            <w:r w:rsidRPr="00BC7E0D">
              <w:t xml:space="preserve"> </w:t>
            </w:r>
            <w:r w:rsidRPr="00BC7E0D">
              <w:rPr>
                <w:rFonts w:ascii="Times New Roman" w:hAnsi="Times New Roman" w:cs="Times New Roman"/>
              </w:rPr>
              <w:t>Options</w:t>
            </w:r>
            <w:bookmarkEnd w:id="0"/>
          </w:p>
        </w:tc>
      </w:tr>
      <w:tr w:rsidR="00426D29" w14:paraId="062E190F" w14:textId="77777777" w:rsidTr="00426D29">
        <w:trPr>
          <w:trHeight w:val="353"/>
        </w:trPr>
        <w:tc>
          <w:tcPr>
            <w:tcW w:w="4505" w:type="dxa"/>
          </w:tcPr>
          <w:p w14:paraId="172B5F5E" w14:textId="2866511F" w:rsidR="00426D29" w:rsidRDefault="00426D29" w:rsidP="00121D52">
            <w:r w:rsidRPr="00426D29">
              <w:rPr>
                <w:rFonts w:ascii="Calibri" w:hAnsi="Calibri" w:cs="Calibri"/>
              </w:rPr>
              <w:t>Maximum</w:t>
            </w:r>
            <w:r>
              <w:t xml:space="preserve"> Marks</w:t>
            </w:r>
          </w:p>
        </w:tc>
        <w:tc>
          <w:tcPr>
            <w:tcW w:w="4505" w:type="dxa"/>
          </w:tcPr>
          <w:p w14:paraId="75F6552A" w14:textId="77777777" w:rsidR="00426D29" w:rsidRDefault="00426D29" w:rsidP="00121D52"/>
        </w:tc>
      </w:tr>
    </w:tbl>
    <w:p w14:paraId="7E8430AC" w14:textId="77777777" w:rsidR="00BC7E0D" w:rsidRDefault="00BC7E0D">
      <w:pPr>
        <w:pStyle w:val="Heading2"/>
      </w:pPr>
    </w:p>
    <w:p w14:paraId="4CDE4889" w14:textId="0691826B" w:rsidR="00BA2E4C" w:rsidRPr="00BA2E4C" w:rsidRDefault="00000000" w:rsidP="00BA2E4C">
      <w:pPr>
        <w:pStyle w:val="Heading2"/>
        <w:rPr>
          <w:color w:val="000000" w:themeColor="text1"/>
          <w:sz w:val="22"/>
          <w:szCs w:val="22"/>
        </w:rPr>
      </w:pPr>
      <w:r w:rsidRPr="00BC7E0D">
        <w:rPr>
          <w:color w:val="000000" w:themeColor="text1"/>
          <w:sz w:val="22"/>
          <w:szCs w:val="22"/>
        </w:rPr>
        <w:t>Project</w:t>
      </w:r>
      <w:r>
        <w:t xml:space="preserve"> </w:t>
      </w:r>
      <w:r w:rsidRPr="00BC7E0D">
        <w:rPr>
          <w:color w:val="000000" w:themeColor="text1"/>
          <w:sz w:val="22"/>
          <w:szCs w:val="22"/>
        </w:rPr>
        <w:t>Overview</w:t>
      </w:r>
      <w:r w:rsidR="00BC7E0D">
        <w:rPr>
          <w:color w:val="000000" w:themeColor="text1"/>
          <w:sz w:val="22"/>
          <w:szCs w:val="22"/>
        </w:rPr>
        <w:t>:</w:t>
      </w:r>
    </w:p>
    <w:p w14:paraId="1F339D4F" w14:textId="68FE9DAD" w:rsidR="00BD3968" w:rsidRPr="00BC7E0D" w:rsidRDefault="00000000">
      <w:pPr>
        <w:rPr>
          <w:rFonts w:ascii="Calibri" w:hAnsi="Calibri" w:cs="Calibri"/>
        </w:rPr>
      </w:pPr>
      <w:r w:rsidRPr="00BC7E0D">
        <w:rPr>
          <w:rFonts w:ascii="Calibri" w:hAnsi="Calibri" w:cs="Calibri"/>
        </w:rPr>
        <w:t xml:space="preserve">Project Name: </w:t>
      </w:r>
      <w:r w:rsidR="00BC7E0D" w:rsidRPr="00BC7E0D">
        <w:rPr>
          <w:rFonts w:ascii="Calibri" w:hAnsi="Calibri" w:cs="Calibri"/>
        </w:rPr>
        <w:t>Flight Finder: Navigating Your Air Travel Options</w:t>
      </w:r>
    </w:p>
    <w:p w14:paraId="01C1FD8F" w14:textId="77777777" w:rsidR="00BC7E0D" w:rsidRDefault="00000000">
      <w:pPr>
        <w:rPr>
          <w:rFonts w:ascii="Calibri" w:hAnsi="Calibri" w:cs="Calibri"/>
        </w:rPr>
      </w:pPr>
      <w:r w:rsidRPr="00BC7E0D">
        <w:rPr>
          <w:rFonts w:ascii="Calibri" w:hAnsi="Calibri" w:cs="Calibri"/>
        </w:rPr>
        <w:t xml:space="preserve">Project Description: </w:t>
      </w:r>
    </w:p>
    <w:p w14:paraId="1A26A563" w14:textId="21ACEB0C" w:rsidR="00BD3968" w:rsidRPr="00BC7E0D" w:rsidRDefault="00000000">
      <w:pPr>
        <w:rPr>
          <w:rFonts w:ascii="Calibri" w:hAnsi="Calibri" w:cs="Calibri"/>
        </w:rPr>
      </w:pPr>
      <w:r w:rsidRPr="00BC7E0D">
        <w:rPr>
          <w:rFonts w:ascii="Calibri" w:hAnsi="Calibri" w:cs="Calibri"/>
        </w:rPr>
        <w:t>A web-based flight booking system built using the MERN stack that allows users to search, b</w:t>
      </w:r>
      <w:r w:rsidR="00426D29" w:rsidRPr="00BC7E0D">
        <w:rPr>
          <w:rFonts w:ascii="Calibri" w:hAnsi="Calibri" w:cs="Calibri"/>
        </w:rPr>
        <w:t>o</w:t>
      </w:r>
      <w:r w:rsidRPr="00BC7E0D">
        <w:rPr>
          <w:rFonts w:ascii="Calibri" w:hAnsi="Calibri" w:cs="Calibri"/>
        </w:rPr>
        <w:t>ok, and manage flight reservations. Admins can manage flights and view bookings.</w:t>
      </w:r>
    </w:p>
    <w:p w14:paraId="57A37798" w14:textId="77777777" w:rsidR="00BD3968" w:rsidRPr="00BC7E0D" w:rsidRDefault="00000000">
      <w:pPr>
        <w:rPr>
          <w:rFonts w:ascii="Calibri" w:hAnsi="Calibri" w:cs="Calibri"/>
        </w:rPr>
      </w:pPr>
      <w:r w:rsidRPr="00BC7E0D">
        <w:rPr>
          <w:rFonts w:ascii="Calibri" w:hAnsi="Calibri" w:cs="Calibri"/>
        </w:rPr>
        <w:t>Project Version: 1.0.0</w:t>
      </w:r>
    </w:p>
    <w:p w14:paraId="352FD7A3" w14:textId="77777777" w:rsidR="00BD3968" w:rsidRPr="00BC7E0D" w:rsidRDefault="00000000">
      <w:pPr>
        <w:rPr>
          <w:rFonts w:ascii="Calibri" w:hAnsi="Calibri" w:cs="Calibri"/>
        </w:rPr>
      </w:pPr>
      <w:r w:rsidRPr="00BC7E0D">
        <w:rPr>
          <w:rFonts w:ascii="Calibri" w:hAnsi="Calibri" w:cs="Calibri"/>
        </w:rPr>
        <w:t>Testing Period: 25-06-2025 to 30-06-2025</w:t>
      </w:r>
    </w:p>
    <w:p w14:paraId="077064C1" w14:textId="6E7FF1AB" w:rsidR="00BD3968" w:rsidRDefault="00000000">
      <w:pPr>
        <w:pStyle w:val="Heading2"/>
        <w:rPr>
          <w:rFonts w:ascii="Calibri" w:hAnsi="Calibri" w:cs="Calibri"/>
          <w:color w:val="000000" w:themeColor="text1"/>
          <w:sz w:val="22"/>
          <w:szCs w:val="22"/>
        </w:rPr>
      </w:pPr>
      <w:r w:rsidRPr="00BC7E0D">
        <w:rPr>
          <w:rFonts w:ascii="Calibri" w:hAnsi="Calibri" w:cs="Calibri"/>
          <w:color w:val="000000" w:themeColor="text1"/>
          <w:sz w:val="22"/>
          <w:szCs w:val="22"/>
        </w:rPr>
        <w:t>Testing</w:t>
      </w:r>
      <w:r w:rsidRPr="00BC7E0D">
        <w:rPr>
          <w:rFonts w:ascii="Calibri" w:hAnsi="Calibri" w:cs="Calibri"/>
          <w:sz w:val="22"/>
          <w:szCs w:val="22"/>
        </w:rPr>
        <w:t xml:space="preserve"> </w:t>
      </w:r>
      <w:r w:rsidRPr="00BC7E0D">
        <w:rPr>
          <w:rFonts w:ascii="Calibri" w:hAnsi="Calibri" w:cs="Calibri"/>
          <w:color w:val="000000" w:themeColor="text1"/>
          <w:sz w:val="22"/>
          <w:szCs w:val="22"/>
        </w:rPr>
        <w:t>Scope</w:t>
      </w:r>
      <w:r w:rsidR="00BC7E0D">
        <w:rPr>
          <w:rFonts w:ascii="Calibri" w:hAnsi="Calibri" w:cs="Calibri"/>
          <w:color w:val="000000" w:themeColor="text1"/>
          <w:sz w:val="22"/>
          <w:szCs w:val="22"/>
        </w:rPr>
        <w:t>:</w:t>
      </w:r>
    </w:p>
    <w:p w14:paraId="7DD60019" w14:textId="7EEF2FCD" w:rsidR="00BD3968" w:rsidRPr="00BC7E0D" w:rsidRDefault="00000000">
      <w:pPr>
        <w:rPr>
          <w:rFonts w:ascii="Calibri" w:hAnsi="Calibri" w:cs="Calibri"/>
        </w:rPr>
      </w:pPr>
      <w:r w:rsidRPr="00BC7E0D">
        <w:rPr>
          <w:rFonts w:ascii="Calibri" w:hAnsi="Calibri" w:cs="Calibri"/>
          <w:b/>
          <w:bCs/>
        </w:rPr>
        <w:t>Features to be Tested:</w:t>
      </w:r>
      <w:r w:rsidRPr="00BC7E0D">
        <w:rPr>
          <w:rFonts w:ascii="Calibri" w:hAnsi="Calibri" w:cs="Calibri"/>
          <w:b/>
          <w:bCs/>
        </w:rPr>
        <w:br/>
      </w:r>
      <w:r w:rsidRPr="00BC7E0D">
        <w:rPr>
          <w:rFonts w:ascii="Calibri" w:hAnsi="Calibri" w:cs="Calibri"/>
        </w:rPr>
        <w:t>- User registration and login</w:t>
      </w:r>
      <w:r w:rsidRPr="00BC7E0D">
        <w:rPr>
          <w:rFonts w:ascii="Calibri" w:hAnsi="Calibri" w:cs="Calibri"/>
        </w:rPr>
        <w:br/>
        <w:t>- Search for available flights</w:t>
      </w:r>
      <w:r w:rsidRPr="00BC7E0D">
        <w:rPr>
          <w:rFonts w:ascii="Calibri" w:hAnsi="Calibri" w:cs="Calibri"/>
        </w:rPr>
        <w:br/>
        <w:t>- Booking flights</w:t>
      </w:r>
      <w:r w:rsidRPr="00BC7E0D">
        <w:rPr>
          <w:rFonts w:ascii="Calibri" w:hAnsi="Calibri" w:cs="Calibri"/>
        </w:rPr>
        <w:br/>
        <w:t>- View booking history</w:t>
      </w:r>
      <w:r w:rsidRPr="00BC7E0D">
        <w:rPr>
          <w:rFonts w:ascii="Calibri" w:hAnsi="Calibri" w:cs="Calibri"/>
        </w:rPr>
        <w:br/>
        <w:t>- Admin login</w:t>
      </w:r>
      <w:r w:rsidRPr="00BC7E0D">
        <w:rPr>
          <w:rFonts w:ascii="Calibri" w:hAnsi="Calibri" w:cs="Calibri"/>
        </w:rPr>
        <w:br/>
        <w:t>- Add, update, delete flight details</w:t>
      </w:r>
    </w:p>
    <w:p w14:paraId="6DAC2BE8" w14:textId="011D48AA" w:rsidR="00BC7E0D" w:rsidRPr="00BC7E0D" w:rsidRDefault="00000000" w:rsidP="00BC7E0D">
      <w:pPr>
        <w:rPr>
          <w:rFonts w:ascii="Calibri" w:hAnsi="Calibri" w:cs="Calibri"/>
          <w:b/>
          <w:bCs/>
        </w:rPr>
      </w:pPr>
      <w:r w:rsidRPr="00BC7E0D">
        <w:rPr>
          <w:rFonts w:ascii="Calibri" w:hAnsi="Calibri" w:cs="Calibri"/>
          <w:b/>
          <w:bCs/>
        </w:rPr>
        <w:t>User Stories or Requirements to be Tested:</w:t>
      </w:r>
      <w:r w:rsidRPr="00BC7E0D">
        <w:rPr>
          <w:rFonts w:ascii="Calibri" w:hAnsi="Calibri" w:cs="Calibri"/>
          <w:b/>
          <w:bCs/>
        </w:rPr>
        <w:br/>
      </w:r>
    </w:p>
    <w:p w14:paraId="60E6F3BF" w14:textId="498FD25F" w:rsidR="00BC7E0D" w:rsidRPr="00BC7E0D" w:rsidRDefault="00BC7E0D" w:rsidP="00BC7E0D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r w:rsidRPr="00BC7E0D">
        <w:rPr>
          <w:rFonts w:ascii="Calibri" w:hAnsi="Calibri" w:cs="Calibri"/>
        </w:rPr>
        <w:t>As a Customer, I can register, search, and book flights.</w:t>
      </w:r>
    </w:p>
    <w:p w14:paraId="089E174B" w14:textId="785AAC45" w:rsidR="00BC7E0D" w:rsidRPr="00BC7E0D" w:rsidRDefault="00BC7E0D" w:rsidP="00BC7E0D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r w:rsidRPr="00BC7E0D">
        <w:rPr>
          <w:rFonts w:ascii="Calibri" w:hAnsi="Calibri" w:cs="Calibri"/>
        </w:rPr>
        <w:t>As a Customer, I can view and manage my bookings.</w:t>
      </w:r>
    </w:p>
    <w:p w14:paraId="23FA90DD" w14:textId="3D9781C8" w:rsidR="00BC7E0D" w:rsidRPr="00BC7E0D" w:rsidRDefault="00BC7E0D" w:rsidP="00BC7E0D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r w:rsidRPr="00BC7E0D">
        <w:rPr>
          <w:rFonts w:ascii="Calibri" w:hAnsi="Calibri" w:cs="Calibri"/>
        </w:rPr>
        <w:t>As an Admin, I can view all bookings and users.</w:t>
      </w:r>
    </w:p>
    <w:p w14:paraId="78695343" w14:textId="104EE442" w:rsidR="00BC7E0D" w:rsidRPr="00BC7E0D" w:rsidRDefault="00BC7E0D" w:rsidP="00BC7E0D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r w:rsidRPr="00BC7E0D">
        <w:rPr>
          <w:rFonts w:ascii="Calibri" w:hAnsi="Calibri" w:cs="Calibri"/>
        </w:rPr>
        <w:t>As an Admin, I can manage flight operators (if implemented).</w:t>
      </w:r>
    </w:p>
    <w:p w14:paraId="1599CE67" w14:textId="14EC483C" w:rsidR="00BC7E0D" w:rsidRPr="00BC7E0D" w:rsidRDefault="00BC7E0D" w:rsidP="00BC7E0D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r w:rsidRPr="00BC7E0D">
        <w:rPr>
          <w:rFonts w:ascii="Calibri" w:hAnsi="Calibri" w:cs="Calibri"/>
        </w:rPr>
        <w:t>As a Flight Operator, I can add, update, and delete flight listings.</w:t>
      </w:r>
    </w:p>
    <w:p w14:paraId="15CEC3EF" w14:textId="78CCFB09" w:rsidR="00BD3968" w:rsidRPr="00BC7E0D" w:rsidRDefault="00BC7E0D" w:rsidP="00BC7E0D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- </w:t>
      </w:r>
      <w:r w:rsidRPr="00BC7E0D">
        <w:rPr>
          <w:rFonts w:ascii="Calibri" w:hAnsi="Calibri" w:cs="Calibri"/>
        </w:rPr>
        <w:t>As a Flight Operator, I can log in and view assigned functionalities.</w:t>
      </w:r>
    </w:p>
    <w:p w14:paraId="383F5D40" w14:textId="5CBB1FB8" w:rsidR="00BD3968" w:rsidRPr="00BC7E0D" w:rsidRDefault="00000000">
      <w:pPr>
        <w:pStyle w:val="Heading2"/>
        <w:rPr>
          <w:rFonts w:ascii="Calibri" w:hAnsi="Calibri" w:cs="Calibri"/>
          <w:sz w:val="22"/>
          <w:szCs w:val="22"/>
        </w:rPr>
      </w:pPr>
      <w:r w:rsidRPr="00BC7E0D">
        <w:rPr>
          <w:rFonts w:ascii="Calibri" w:hAnsi="Calibri" w:cs="Calibri"/>
          <w:color w:val="000000" w:themeColor="text1"/>
          <w:sz w:val="22"/>
          <w:szCs w:val="22"/>
        </w:rPr>
        <w:t>Testing</w:t>
      </w:r>
      <w:r w:rsidRPr="00BC7E0D">
        <w:rPr>
          <w:rFonts w:ascii="Calibri" w:hAnsi="Calibri" w:cs="Calibri"/>
          <w:sz w:val="22"/>
          <w:szCs w:val="22"/>
        </w:rPr>
        <w:t xml:space="preserve"> </w:t>
      </w:r>
      <w:r w:rsidRPr="00BC7E0D">
        <w:rPr>
          <w:rFonts w:ascii="Calibri" w:hAnsi="Calibri" w:cs="Calibri"/>
          <w:color w:val="000000" w:themeColor="text1"/>
          <w:sz w:val="22"/>
          <w:szCs w:val="22"/>
        </w:rPr>
        <w:t>Environment</w:t>
      </w:r>
      <w:r w:rsidR="00BA2E4C">
        <w:rPr>
          <w:rFonts w:ascii="Calibri" w:hAnsi="Calibri" w:cs="Calibri"/>
          <w:color w:val="000000" w:themeColor="text1"/>
          <w:sz w:val="22"/>
          <w:szCs w:val="22"/>
        </w:rPr>
        <w:t>:</w:t>
      </w:r>
    </w:p>
    <w:p w14:paraId="71E92748" w14:textId="63DC7AA7" w:rsidR="00BD3968" w:rsidRPr="00BC7E0D" w:rsidRDefault="00000000">
      <w:pPr>
        <w:rPr>
          <w:rFonts w:ascii="Calibri" w:hAnsi="Calibri" w:cs="Calibri"/>
        </w:rPr>
      </w:pPr>
      <w:r w:rsidRPr="00BC7E0D">
        <w:rPr>
          <w:rFonts w:ascii="Calibri" w:hAnsi="Calibri" w:cs="Calibri"/>
        </w:rPr>
        <w:t>URL: http://localhost:3000</w:t>
      </w:r>
    </w:p>
    <w:p w14:paraId="0C59FB37" w14:textId="73FC3D74" w:rsidR="00BC7E0D" w:rsidRDefault="00000000">
      <w:pPr>
        <w:rPr>
          <w:rFonts w:ascii="Calibri" w:hAnsi="Calibri" w:cs="Calibri"/>
        </w:rPr>
      </w:pPr>
      <w:r w:rsidRPr="00BC7E0D">
        <w:rPr>
          <w:rFonts w:ascii="Calibri" w:hAnsi="Calibri" w:cs="Calibri"/>
        </w:rPr>
        <w:t>Credentials:</w:t>
      </w:r>
      <w:r w:rsidRPr="00BC7E0D">
        <w:rPr>
          <w:rFonts w:ascii="Calibri" w:hAnsi="Calibri" w:cs="Calibri"/>
        </w:rPr>
        <w:br/>
        <w:t xml:space="preserve">User </w:t>
      </w:r>
      <w:r w:rsidR="00BC7E0D">
        <w:rPr>
          <w:rFonts w:ascii="Calibri" w:hAnsi="Calibri" w:cs="Calibri"/>
        </w:rPr>
        <w:t>-</w:t>
      </w:r>
      <w:r w:rsidRPr="00BC7E0D">
        <w:rPr>
          <w:rFonts w:ascii="Calibri" w:hAnsi="Calibri" w:cs="Calibri"/>
        </w:rPr>
        <w:t xml:space="preserve"> </w:t>
      </w:r>
      <w:r w:rsidR="00BA2E4C">
        <w:rPr>
          <w:rFonts w:ascii="Calibri" w:hAnsi="Calibri" w:cs="Calibri"/>
        </w:rPr>
        <w:t>testuser</w:t>
      </w:r>
      <w:r w:rsidRPr="00BC7E0D">
        <w:rPr>
          <w:rFonts w:ascii="Calibri" w:hAnsi="Calibri" w:cs="Calibri"/>
        </w:rPr>
        <w:t>@</w:t>
      </w:r>
      <w:r w:rsidR="00BA2E4C">
        <w:rPr>
          <w:rFonts w:ascii="Calibri" w:hAnsi="Calibri" w:cs="Calibri"/>
        </w:rPr>
        <w:t>example</w:t>
      </w:r>
      <w:r w:rsidRPr="00BC7E0D">
        <w:rPr>
          <w:rFonts w:ascii="Calibri" w:hAnsi="Calibri" w:cs="Calibri"/>
        </w:rPr>
        <w:t xml:space="preserve">.com / </w:t>
      </w:r>
      <w:r w:rsidR="00BA2E4C">
        <w:rPr>
          <w:rFonts w:ascii="Calibri" w:hAnsi="Calibri" w:cs="Calibri"/>
        </w:rPr>
        <w:t>test123</w:t>
      </w:r>
      <w:r w:rsidRPr="00BC7E0D">
        <w:rPr>
          <w:rFonts w:ascii="Calibri" w:hAnsi="Calibri" w:cs="Calibri"/>
        </w:rPr>
        <w:br/>
        <w:t xml:space="preserve">Admin </w:t>
      </w:r>
      <w:r w:rsidR="00BA2E4C">
        <w:rPr>
          <w:rFonts w:ascii="Calibri" w:hAnsi="Calibri" w:cs="Calibri"/>
        </w:rPr>
        <w:t>–</w:t>
      </w:r>
      <w:r w:rsidRPr="00BC7E0D">
        <w:rPr>
          <w:rFonts w:ascii="Calibri" w:hAnsi="Calibri" w:cs="Calibri"/>
        </w:rPr>
        <w:t xml:space="preserve"> admin</w:t>
      </w:r>
      <w:r w:rsidR="00BA2E4C">
        <w:rPr>
          <w:rFonts w:ascii="Calibri" w:hAnsi="Calibri" w:cs="Calibri"/>
        </w:rPr>
        <w:t>2</w:t>
      </w:r>
      <w:r w:rsidRPr="00BC7E0D">
        <w:rPr>
          <w:rFonts w:ascii="Calibri" w:hAnsi="Calibri" w:cs="Calibri"/>
        </w:rPr>
        <w:t>@</w:t>
      </w:r>
      <w:r w:rsidR="00BA2E4C">
        <w:rPr>
          <w:rFonts w:ascii="Calibri" w:hAnsi="Calibri" w:cs="Calibri"/>
        </w:rPr>
        <w:t>example</w:t>
      </w:r>
      <w:r w:rsidRPr="00BC7E0D">
        <w:rPr>
          <w:rFonts w:ascii="Calibri" w:hAnsi="Calibri" w:cs="Calibri"/>
        </w:rPr>
        <w:t xml:space="preserve">.com / </w:t>
      </w:r>
      <w:r w:rsidR="00BA2E4C">
        <w:rPr>
          <w:rFonts w:ascii="Calibri" w:hAnsi="Calibri" w:cs="Calibri"/>
        </w:rPr>
        <w:t>password123</w:t>
      </w:r>
    </w:p>
    <w:p w14:paraId="0072C23F" w14:textId="0DE61714" w:rsidR="00BC7E0D" w:rsidRDefault="00BC7E0D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Flight operator </w:t>
      </w:r>
      <w:r w:rsidR="00BA2E4C">
        <w:rPr>
          <w:rFonts w:ascii="Calibri" w:hAnsi="Calibri" w:cs="Calibri"/>
        </w:rPr>
        <w:t>–</w:t>
      </w:r>
      <w:r>
        <w:rPr>
          <w:rFonts w:ascii="Calibri" w:hAnsi="Calibri" w:cs="Calibri"/>
        </w:rPr>
        <w:t xml:space="preserve"> </w:t>
      </w:r>
      <w:hyperlink r:id="rId6" w:history="1">
        <w:r w:rsidR="00BA2E4C" w:rsidRPr="00BA2E4C">
          <w:rPr>
            <w:rStyle w:val="Hyperlink"/>
            <w:rFonts w:ascii="Calibri" w:hAnsi="Calibri" w:cs="Calibri"/>
            <w:u w:val="none"/>
          </w:rPr>
          <w:t>indigo81</w:t>
        </w:r>
        <w:r w:rsidR="00BA2E4C" w:rsidRPr="00D33CDF">
          <w:rPr>
            <w:rStyle w:val="Hyperlink"/>
            <w:rFonts w:ascii="Calibri" w:hAnsi="Calibri" w:cs="Calibri"/>
          </w:rPr>
          <w:t>@</w:t>
        </w:r>
        <w:r w:rsidR="00BA2E4C" w:rsidRPr="00BA2E4C">
          <w:rPr>
            <w:rStyle w:val="Hyperlink"/>
            <w:rFonts w:ascii="Calibri" w:hAnsi="Calibri" w:cs="Calibri"/>
            <w:u w:val="none"/>
          </w:rPr>
          <w:t>gmail</w:t>
        </w:r>
        <w:r w:rsidR="00BA2E4C" w:rsidRPr="00D33CDF">
          <w:rPr>
            <w:rStyle w:val="Hyperlink"/>
            <w:rFonts w:ascii="Calibri" w:hAnsi="Calibri" w:cs="Calibri"/>
          </w:rPr>
          <w:t>.</w:t>
        </w:r>
        <w:r w:rsidR="00BA2E4C" w:rsidRPr="00BA2E4C">
          <w:rPr>
            <w:rStyle w:val="Hyperlink"/>
            <w:rFonts w:ascii="Calibri" w:hAnsi="Calibri" w:cs="Calibri"/>
            <w:u w:val="none"/>
          </w:rPr>
          <w:t>com</w:t>
        </w:r>
      </w:hyperlink>
      <w:r w:rsidR="00BA2E4C">
        <w:rPr>
          <w:rFonts w:ascii="Calibri" w:hAnsi="Calibri" w:cs="Calibri"/>
        </w:rPr>
        <w:t>/ indigo@551</w:t>
      </w:r>
    </w:p>
    <w:p w14:paraId="06B683D3" w14:textId="77777777" w:rsidR="00426D29" w:rsidRPr="00BC7E0D" w:rsidRDefault="00426D29">
      <w:pPr>
        <w:rPr>
          <w:rFonts w:ascii="Calibri" w:hAnsi="Calibri" w:cs="Calibri"/>
        </w:rPr>
      </w:pPr>
    </w:p>
    <w:p w14:paraId="20F55174" w14:textId="1103E028" w:rsidR="00BD3968" w:rsidRDefault="00000000">
      <w:pPr>
        <w:pStyle w:val="Heading2"/>
      </w:pPr>
      <w:r w:rsidRPr="00121D52">
        <w:rPr>
          <w:color w:val="000000" w:themeColor="text1"/>
        </w:rPr>
        <w:t>Test</w:t>
      </w:r>
      <w:r>
        <w:t xml:space="preserve"> </w:t>
      </w:r>
      <w:r w:rsidRPr="00121D52">
        <w:rPr>
          <w:color w:val="000000" w:themeColor="text1"/>
        </w:rPr>
        <w:t>Cases</w:t>
      </w:r>
      <w:r w:rsidR="00BA2E4C">
        <w:rPr>
          <w:color w:val="000000" w:themeColor="text1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6"/>
        <w:gridCol w:w="1439"/>
        <w:gridCol w:w="1439"/>
        <w:gridCol w:w="1440"/>
        <w:gridCol w:w="1438"/>
        <w:gridCol w:w="1438"/>
      </w:tblGrid>
      <w:tr w:rsidR="00BD3968" w14:paraId="1FE962DF" w14:textId="77777777">
        <w:tc>
          <w:tcPr>
            <w:tcW w:w="1440" w:type="dxa"/>
          </w:tcPr>
          <w:p w14:paraId="7E429306" w14:textId="77777777" w:rsidR="00BD3968" w:rsidRDefault="00000000">
            <w:r>
              <w:t>Test Case ID</w:t>
            </w:r>
          </w:p>
        </w:tc>
        <w:tc>
          <w:tcPr>
            <w:tcW w:w="1440" w:type="dxa"/>
          </w:tcPr>
          <w:p w14:paraId="5B0F3CBF" w14:textId="77777777" w:rsidR="00BD3968" w:rsidRDefault="00000000">
            <w:r>
              <w:t>Test Scenario</w:t>
            </w:r>
          </w:p>
        </w:tc>
        <w:tc>
          <w:tcPr>
            <w:tcW w:w="1440" w:type="dxa"/>
          </w:tcPr>
          <w:p w14:paraId="729A570E" w14:textId="77777777" w:rsidR="00BD3968" w:rsidRDefault="00000000">
            <w:r>
              <w:t>Test Steps</w:t>
            </w:r>
          </w:p>
        </w:tc>
        <w:tc>
          <w:tcPr>
            <w:tcW w:w="1440" w:type="dxa"/>
          </w:tcPr>
          <w:p w14:paraId="260AB4F7" w14:textId="77777777" w:rsidR="00BD3968" w:rsidRDefault="00000000">
            <w:r>
              <w:t>Expected Result</w:t>
            </w:r>
          </w:p>
        </w:tc>
        <w:tc>
          <w:tcPr>
            <w:tcW w:w="1440" w:type="dxa"/>
          </w:tcPr>
          <w:p w14:paraId="03CD2B65" w14:textId="77777777" w:rsidR="00BD3968" w:rsidRDefault="00000000">
            <w:r>
              <w:t>Actual Result</w:t>
            </w:r>
          </w:p>
        </w:tc>
        <w:tc>
          <w:tcPr>
            <w:tcW w:w="1440" w:type="dxa"/>
          </w:tcPr>
          <w:p w14:paraId="710675FD" w14:textId="77777777" w:rsidR="00BD3968" w:rsidRDefault="00000000">
            <w:r>
              <w:t>Pass/Fail</w:t>
            </w:r>
          </w:p>
        </w:tc>
      </w:tr>
      <w:tr w:rsidR="00BD3968" w14:paraId="4A8C100D" w14:textId="77777777">
        <w:tc>
          <w:tcPr>
            <w:tcW w:w="1440" w:type="dxa"/>
          </w:tcPr>
          <w:p w14:paraId="5782D782" w14:textId="77777777" w:rsidR="00BD3968" w:rsidRDefault="00000000">
            <w:r>
              <w:t>TC-001</w:t>
            </w:r>
          </w:p>
        </w:tc>
        <w:tc>
          <w:tcPr>
            <w:tcW w:w="1440" w:type="dxa"/>
          </w:tcPr>
          <w:p w14:paraId="51926F8A" w14:textId="77777777" w:rsidR="00BD3968" w:rsidRDefault="00000000">
            <w:r>
              <w:t>User registration</w:t>
            </w:r>
          </w:p>
        </w:tc>
        <w:tc>
          <w:tcPr>
            <w:tcW w:w="1440" w:type="dxa"/>
          </w:tcPr>
          <w:p w14:paraId="5692FDEB" w14:textId="75699BBC" w:rsidR="000E3984" w:rsidRDefault="000E3984">
            <w:r>
              <w:t>1.</w:t>
            </w:r>
            <w:r w:rsidR="00BF5926">
              <w:t xml:space="preserve"> Visit site</w:t>
            </w:r>
            <w:r w:rsidR="00000000">
              <w:t xml:space="preserve"> </w:t>
            </w:r>
            <w:r>
              <w:t>2.</w:t>
            </w:r>
            <w:r w:rsidR="00BF5926">
              <w:t xml:space="preserve"> Click </w:t>
            </w:r>
            <w:r w:rsidR="00000000">
              <w:t>Register</w:t>
            </w:r>
            <w:r>
              <w:t xml:space="preserve"> &amp; </w:t>
            </w:r>
            <w:r w:rsidR="00000000">
              <w:t xml:space="preserve">Fill form </w:t>
            </w:r>
          </w:p>
          <w:p w14:paraId="79CDEEC0" w14:textId="62EBD121" w:rsidR="00BD3968" w:rsidRDefault="000E3984">
            <w:r>
              <w:t>3.</w:t>
            </w:r>
            <w:r w:rsidR="00000000">
              <w:t>Submit</w:t>
            </w:r>
          </w:p>
        </w:tc>
        <w:tc>
          <w:tcPr>
            <w:tcW w:w="1440" w:type="dxa"/>
          </w:tcPr>
          <w:p w14:paraId="6C4D31FC" w14:textId="77777777" w:rsidR="00BD3968" w:rsidRDefault="00000000">
            <w:r>
              <w:t>Account created and redirected to login</w:t>
            </w:r>
          </w:p>
        </w:tc>
        <w:tc>
          <w:tcPr>
            <w:tcW w:w="1440" w:type="dxa"/>
          </w:tcPr>
          <w:p w14:paraId="688382A9" w14:textId="77777777" w:rsidR="00BD3968" w:rsidRDefault="00000000">
            <w:r>
              <w:t>Works as expected</w:t>
            </w:r>
          </w:p>
        </w:tc>
        <w:tc>
          <w:tcPr>
            <w:tcW w:w="1440" w:type="dxa"/>
          </w:tcPr>
          <w:p w14:paraId="18387FD0" w14:textId="77777777" w:rsidR="00BD3968" w:rsidRDefault="00000000">
            <w:r>
              <w:t>Pass</w:t>
            </w:r>
          </w:p>
        </w:tc>
      </w:tr>
      <w:tr w:rsidR="00BD3968" w14:paraId="545029DB" w14:textId="77777777">
        <w:tc>
          <w:tcPr>
            <w:tcW w:w="1440" w:type="dxa"/>
          </w:tcPr>
          <w:p w14:paraId="7A50931E" w14:textId="77777777" w:rsidR="00BD3968" w:rsidRDefault="00000000">
            <w:r>
              <w:t>TC-002</w:t>
            </w:r>
          </w:p>
        </w:tc>
        <w:tc>
          <w:tcPr>
            <w:tcW w:w="1440" w:type="dxa"/>
          </w:tcPr>
          <w:p w14:paraId="0028E249" w14:textId="77777777" w:rsidR="00BD3968" w:rsidRDefault="00000000">
            <w:r>
              <w:t>User login</w:t>
            </w:r>
          </w:p>
        </w:tc>
        <w:tc>
          <w:tcPr>
            <w:tcW w:w="1440" w:type="dxa"/>
          </w:tcPr>
          <w:p w14:paraId="40FBF888" w14:textId="77777777" w:rsidR="00BF5926" w:rsidRDefault="00BF5926">
            <w:r>
              <w:t>1.Visit site</w:t>
            </w:r>
          </w:p>
          <w:p w14:paraId="3B7DABB7" w14:textId="1BE5E4A8" w:rsidR="00BD3968" w:rsidRDefault="00BF5926">
            <w:r>
              <w:t xml:space="preserve">2. </w:t>
            </w:r>
            <w:r w:rsidR="00000000">
              <w:t>Enter</w:t>
            </w:r>
            <w:r>
              <w:t xml:space="preserve"> </w:t>
            </w:r>
            <w:r w:rsidR="00000000">
              <w:t xml:space="preserve">credentials </w:t>
            </w:r>
            <w:r>
              <w:t xml:space="preserve">3. </w:t>
            </w:r>
            <w:r w:rsidR="00000000">
              <w:t>Click</w:t>
            </w:r>
            <w:r>
              <w:t xml:space="preserve"> </w:t>
            </w:r>
            <w:r w:rsidR="00000000">
              <w:t>Login</w:t>
            </w:r>
          </w:p>
        </w:tc>
        <w:tc>
          <w:tcPr>
            <w:tcW w:w="1440" w:type="dxa"/>
          </w:tcPr>
          <w:p w14:paraId="5F3150DD" w14:textId="77777777" w:rsidR="00BD3968" w:rsidRDefault="00000000">
            <w:r>
              <w:t>Redirect to homepage</w:t>
            </w:r>
          </w:p>
        </w:tc>
        <w:tc>
          <w:tcPr>
            <w:tcW w:w="1440" w:type="dxa"/>
          </w:tcPr>
          <w:p w14:paraId="01F81E28" w14:textId="77777777" w:rsidR="00BD3968" w:rsidRDefault="00000000">
            <w:r>
              <w:t>Works as expected</w:t>
            </w:r>
          </w:p>
        </w:tc>
        <w:tc>
          <w:tcPr>
            <w:tcW w:w="1440" w:type="dxa"/>
          </w:tcPr>
          <w:p w14:paraId="26A99F47" w14:textId="77777777" w:rsidR="00BD3968" w:rsidRDefault="00000000">
            <w:r>
              <w:t>Pass</w:t>
            </w:r>
          </w:p>
        </w:tc>
      </w:tr>
      <w:tr w:rsidR="00BD3968" w14:paraId="42BC8F7D" w14:textId="77777777">
        <w:tc>
          <w:tcPr>
            <w:tcW w:w="1440" w:type="dxa"/>
          </w:tcPr>
          <w:p w14:paraId="226296D8" w14:textId="77777777" w:rsidR="00BD3968" w:rsidRDefault="00000000">
            <w:r>
              <w:t>TC-003</w:t>
            </w:r>
          </w:p>
        </w:tc>
        <w:tc>
          <w:tcPr>
            <w:tcW w:w="1440" w:type="dxa"/>
          </w:tcPr>
          <w:p w14:paraId="3B419F9B" w14:textId="77777777" w:rsidR="00BD3968" w:rsidRDefault="00000000">
            <w:r>
              <w:t>Search flights</w:t>
            </w:r>
          </w:p>
        </w:tc>
        <w:tc>
          <w:tcPr>
            <w:tcW w:w="1440" w:type="dxa"/>
          </w:tcPr>
          <w:p w14:paraId="65E116D2" w14:textId="77777777" w:rsidR="00BF5926" w:rsidRDefault="00BF5926">
            <w:r>
              <w:t>1.</w:t>
            </w:r>
            <w:r w:rsidR="00000000">
              <w:t xml:space="preserve">Login </w:t>
            </w:r>
          </w:p>
          <w:p w14:paraId="5F94CD8E" w14:textId="09870560" w:rsidR="00BD3968" w:rsidRDefault="00BF5926">
            <w:r>
              <w:t>2.</w:t>
            </w:r>
            <w:r w:rsidR="00000000">
              <w:t xml:space="preserve">Enter source &amp; destination </w:t>
            </w:r>
            <w:r>
              <w:t>3.</w:t>
            </w:r>
            <w:r w:rsidR="00000000">
              <w:t xml:space="preserve"> Click Search</w:t>
            </w:r>
          </w:p>
        </w:tc>
        <w:tc>
          <w:tcPr>
            <w:tcW w:w="1440" w:type="dxa"/>
          </w:tcPr>
          <w:p w14:paraId="6A9EAF07" w14:textId="77777777" w:rsidR="00BD3968" w:rsidRDefault="00000000">
            <w:r>
              <w:t>Display list of available flights</w:t>
            </w:r>
          </w:p>
        </w:tc>
        <w:tc>
          <w:tcPr>
            <w:tcW w:w="1440" w:type="dxa"/>
          </w:tcPr>
          <w:p w14:paraId="64AD95B4" w14:textId="77777777" w:rsidR="00BD3968" w:rsidRDefault="00000000">
            <w:r>
              <w:t>Works as expected</w:t>
            </w:r>
          </w:p>
        </w:tc>
        <w:tc>
          <w:tcPr>
            <w:tcW w:w="1440" w:type="dxa"/>
          </w:tcPr>
          <w:p w14:paraId="72550563" w14:textId="77777777" w:rsidR="00BD3968" w:rsidRDefault="00000000">
            <w:r>
              <w:t>Pass</w:t>
            </w:r>
          </w:p>
        </w:tc>
      </w:tr>
      <w:tr w:rsidR="00BD3968" w14:paraId="5A87C597" w14:textId="77777777">
        <w:tc>
          <w:tcPr>
            <w:tcW w:w="1440" w:type="dxa"/>
          </w:tcPr>
          <w:p w14:paraId="56D9973C" w14:textId="77777777" w:rsidR="00BD3968" w:rsidRDefault="00000000">
            <w:r>
              <w:t>TC-004</w:t>
            </w:r>
          </w:p>
        </w:tc>
        <w:tc>
          <w:tcPr>
            <w:tcW w:w="1440" w:type="dxa"/>
          </w:tcPr>
          <w:p w14:paraId="748BB70E" w14:textId="77777777" w:rsidR="00BD3968" w:rsidRDefault="00000000">
            <w:r>
              <w:t>Book flight</w:t>
            </w:r>
          </w:p>
        </w:tc>
        <w:tc>
          <w:tcPr>
            <w:tcW w:w="1440" w:type="dxa"/>
          </w:tcPr>
          <w:p w14:paraId="7D0F9AA9" w14:textId="77777777" w:rsidR="00BF5926" w:rsidRDefault="00BF5926">
            <w:r>
              <w:t>1.</w:t>
            </w:r>
            <w:r w:rsidR="00000000">
              <w:t xml:space="preserve">Search flight </w:t>
            </w:r>
          </w:p>
          <w:p w14:paraId="2EFA8142" w14:textId="08DE7A8E" w:rsidR="00BD3968" w:rsidRDefault="00BF5926">
            <w:r>
              <w:t>2.</w:t>
            </w:r>
            <w:r w:rsidR="00000000">
              <w:t xml:space="preserve">Click Book </w:t>
            </w:r>
            <w:r>
              <w:t xml:space="preserve">3. </w:t>
            </w:r>
            <w:r w:rsidR="00000000">
              <w:t xml:space="preserve">Confirm </w:t>
            </w:r>
            <w:r>
              <w:t xml:space="preserve">  </w:t>
            </w:r>
            <w:r w:rsidR="00000000">
              <w:t>details</w:t>
            </w:r>
          </w:p>
        </w:tc>
        <w:tc>
          <w:tcPr>
            <w:tcW w:w="1440" w:type="dxa"/>
          </w:tcPr>
          <w:p w14:paraId="5B3D8D7A" w14:textId="77777777" w:rsidR="00BD3968" w:rsidRDefault="00000000">
            <w:r>
              <w:t>Booking confirmation shown</w:t>
            </w:r>
          </w:p>
        </w:tc>
        <w:tc>
          <w:tcPr>
            <w:tcW w:w="1440" w:type="dxa"/>
          </w:tcPr>
          <w:p w14:paraId="63696C9E" w14:textId="77777777" w:rsidR="00BD3968" w:rsidRDefault="00000000">
            <w:r>
              <w:t>Booking failed due to flight not added</w:t>
            </w:r>
          </w:p>
        </w:tc>
        <w:tc>
          <w:tcPr>
            <w:tcW w:w="1440" w:type="dxa"/>
          </w:tcPr>
          <w:p w14:paraId="5E78C76F" w14:textId="77777777" w:rsidR="00BD3968" w:rsidRDefault="00000000">
            <w:r>
              <w:t>Fail</w:t>
            </w:r>
          </w:p>
        </w:tc>
      </w:tr>
      <w:tr w:rsidR="00BD3968" w14:paraId="54404A77" w14:textId="77777777">
        <w:tc>
          <w:tcPr>
            <w:tcW w:w="1440" w:type="dxa"/>
          </w:tcPr>
          <w:p w14:paraId="25B40AA6" w14:textId="77777777" w:rsidR="00BD3968" w:rsidRDefault="00000000">
            <w:r>
              <w:t>TC-005</w:t>
            </w:r>
          </w:p>
        </w:tc>
        <w:tc>
          <w:tcPr>
            <w:tcW w:w="1440" w:type="dxa"/>
          </w:tcPr>
          <w:p w14:paraId="07093F26" w14:textId="77777777" w:rsidR="00BD3968" w:rsidRDefault="00000000">
            <w:r>
              <w:t>View bookings</w:t>
            </w:r>
          </w:p>
        </w:tc>
        <w:tc>
          <w:tcPr>
            <w:tcW w:w="1440" w:type="dxa"/>
          </w:tcPr>
          <w:p w14:paraId="7B083985" w14:textId="77777777" w:rsidR="00BF5926" w:rsidRDefault="00BF5926">
            <w:r>
              <w:t>1.</w:t>
            </w:r>
            <w:r w:rsidR="00000000">
              <w:t xml:space="preserve">Login </w:t>
            </w:r>
          </w:p>
          <w:p w14:paraId="08C85B2B" w14:textId="65C96A84" w:rsidR="00BD3968" w:rsidRDefault="00BF5926">
            <w:r>
              <w:t>2.</w:t>
            </w:r>
            <w:r w:rsidR="00000000">
              <w:t>Go to My Bookings</w:t>
            </w:r>
          </w:p>
        </w:tc>
        <w:tc>
          <w:tcPr>
            <w:tcW w:w="1440" w:type="dxa"/>
          </w:tcPr>
          <w:p w14:paraId="095E233E" w14:textId="77777777" w:rsidR="00BD3968" w:rsidRDefault="00000000">
            <w:r>
              <w:t>Show all previous bookings</w:t>
            </w:r>
          </w:p>
        </w:tc>
        <w:tc>
          <w:tcPr>
            <w:tcW w:w="1440" w:type="dxa"/>
          </w:tcPr>
          <w:p w14:paraId="7B7AB1D9" w14:textId="77777777" w:rsidR="00BD3968" w:rsidRDefault="00000000">
            <w:r>
              <w:t>Works as expected</w:t>
            </w:r>
          </w:p>
        </w:tc>
        <w:tc>
          <w:tcPr>
            <w:tcW w:w="1440" w:type="dxa"/>
          </w:tcPr>
          <w:p w14:paraId="2D05D81B" w14:textId="77777777" w:rsidR="00BD3968" w:rsidRDefault="00000000">
            <w:r>
              <w:t>Pass</w:t>
            </w:r>
          </w:p>
        </w:tc>
      </w:tr>
      <w:tr w:rsidR="00BD3968" w14:paraId="67B79399" w14:textId="77777777">
        <w:tc>
          <w:tcPr>
            <w:tcW w:w="1440" w:type="dxa"/>
          </w:tcPr>
          <w:p w14:paraId="41759C16" w14:textId="77777777" w:rsidR="00BD3968" w:rsidRDefault="00000000">
            <w:r>
              <w:t>TC-006</w:t>
            </w:r>
          </w:p>
        </w:tc>
        <w:tc>
          <w:tcPr>
            <w:tcW w:w="1440" w:type="dxa"/>
          </w:tcPr>
          <w:p w14:paraId="57F1BE33" w14:textId="77777777" w:rsidR="00BD3968" w:rsidRDefault="00000000">
            <w:r>
              <w:t>Admin add flight</w:t>
            </w:r>
          </w:p>
        </w:tc>
        <w:tc>
          <w:tcPr>
            <w:tcW w:w="1440" w:type="dxa"/>
          </w:tcPr>
          <w:p w14:paraId="4A4EF8AA" w14:textId="77777777" w:rsidR="00BF5926" w:rsidRDefault="00BF5926">
            <w:r>
              <w:t>1.</w:t>
            </w:r>
            <w:r w:rsidR="00000000">
              <w:t xml:space="preserve">Login as admin </w:t>
            </w:r>
          </w:p>
          <w:p w14:paraId="701A8BEE" w14:textId="7732EA52" w:rsidR="00BD3968" w:rsidRDefault="00BF5926">
            <w:r>
              <w:t>2.</w:t>
            </w:r>
            <w:r w:rsidR="00000000">
              <w:t xml:space="preserve"> Add new flight details </w:t>
            </w:r>
            <w:r>
              <w:t>3.</w:t>
            </w:r>
            <w:r w:rsidR="00000000">
              <w:t xml:space="preserve"> Submit</w:t>
            </w:r>
          </w:p>
        </w:tc>
        <w:tc>
          <w:tcPr>
            <w:tcW w:w="1440" w:type="dxa"/>
          </w:tcPr>
          <w:p w14:paraId="45772EC2" w14:textId="77777777" w:rsidR="00BD3968" w:rsidRDefault="00000000">
            <w:r>
              <w:t>Flight added and listed</w:t>
            </w:r>
          </w:p>
        </w:tc>
        <w:tc>
          <w:tcPr>
            <w:tcW w:w="1440" w:type="dxa"/>
          </w:tcPr>
          <w:p w14:paraId="0849A7B7" w14:textId="77777777" w:rsidR="00BD3968" w:rsidRDefault="00000000">
            <w:r>
              <w:t>Error: “Failed to add” – Bug</w:t>
            </w:r>
          </w:p>
        </w:tc>
        <w:tc>
          <w:tcPr>
            <w:tcW w:w="1440" w:type="dxa"/>
          </w:tcPr>
          <w:p w14:paraId="0CB3C5CA" w14:textId="77777777" w:rsidR="00BD3968" w:rsidRDefault="00000000">
            <w:r>
              <w:t>Fail</w:t>
            </w:r>
          </w:p>
        </w:tc>
      </w:tr>
      <w:tr w:rsidR="00BD3968" w14:paraId="4E17D0F0" w14:textId="77777777">
        <w:tc>
          <w:tcPr>
            <w:tcW w:w="1440" w:type="dxa"/>
          </w:tcPr>
          <w:p w14:paraId="08A63DC9" w14:textId="77777777" w:rsidR="00BD3968" w:rsidRDefault="00000000">
            <w:r>
              <w:t>TC-007</w:t>
            </w:r>
          </w:p>
        </w:tc>
        <w:tc>
          <w:tcPr>
            <w:tcW w:w="1440" w:type="dxa"/>
          </w:tcPr>
          <w:p w14:paraId="6C9CFC64" w14:textId="77777777" w:rsidR="00BD3968" w:rsidRDefault="00000000">
            <w:r>
              <w:t>Admin view bookings</w:t>
            </w:r>
          </w:p>
        </w:tc>
        <w:tc>
          <w:tcPr>
            <w:tcW w:w="1440" w:type="dxa"/>
          </w:tcPr>
          <w:p w14:paraId="769BDA25" w14:textId="040000DE" w:rsidR="00BF5926" w:rsidRDefault="00BF5926">
            <w:r>
              <w:t>1.</w:t>
            </w:r>
            <w:r w:rsidR="00000000">
              <w:t xml:space="preserve">Admin  </w:t>
            </w:r>
            <w:r>
              <w:t xml:space="preserve">          </w:t>
            </w:r>
          </w:p>
          <w:p w14:paraId="5D8B8741" w14:textId="178C2609" w:rsidR="00BD3968" w:rsidRDefault="00BF5926">
            <w:r>
              <w:t>2.</w:t>
            </w:r>
            <w:r w:rsidR="00000000">
              <w:t>Click Bookings tab</w:t>
            </w:r>
          </w:p>
        </w:tc>
        <w:tc>
          <w:tcPr>
            <w:tcW w:w="1440" w:type="dxa"/>
          </w:tcPr>
          <w:p w14:paraId="4CD0BD6D" w14:textId="77777777" w:rsidR="00BD3968" w:rsidRDefault="00000000">
            <w:r>
              <w:t>Show list of all user bookings</w:t>
            </w:r>
          </w:p>
        </w:tc>
        <w:tc>
          <w:tcPr>
            <w:tcW w:w="1440" w:type="dxa"/>
          </w:tcPr>
          <w:p w14:paraId="7EFFDF40" w14:textId="77777777" w:rsidR="00BD3968" w:rsidRDefault="00000000">
            <w:r>
              <w:t>Works as expected</w:t>
            </w:r>
          </w:p>
        </w:tc>
        <w:tc>
          <w:tcPr>
            <w:tcW w:w="1440" w:type="dxa"/>
          </w:tcPr>
          <w:p w14:paraId="3924A697" w14:textId="77777777" w:rsidR="00BD3968" w:rsidRDefault="00000000">
            <w:r>
              <w:t>Pass</w:t>
            </w:r>
          </w:p>
        </w:tc>
      </w:tr>
    </w:tbl>
    <w:p w14:paraId="02B7581D" w14:textId="3E02EB26" w:rsidR="00BD3968" w:rsidRDefault="00000000">
      <w:pPr>
        <w:pStyle w:val="Heading2"/>
      </w:pPr>
      <w:r w:rsidRPr="00121D52">
        <w:rPr>
          <w:color w:val="000000" w:themeColor="text1"/>
        </w:rPr>
        <w:lastRenderedPageBreak/>
        <w:t>Bug</w:t>
      </w:r>
      <w:r>
        <w:t xml:space="preserve"> </w:t>
      </w:r>
      <w:r w:rsidRPr="00121D52">
        <w:rPr>
          <w:color w:val="000000" w:themeColor="text1"/>
        </w:rPr>
        <w:t>Tracking</w:t>
      </w:r>
      <w:r w:rsidR="00BA2E4C">
        <w:rPr>
          <w:color w:val="000000" w:themeColor="text1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8"/>
        <w:gridCol w:w="1439"/>
        <w:gridCol w:w="1439"/>
        <w:gridCol w:w="1438"/>
        <w:gridCol w:w="1437"/>
        <w:gridCol w:w="1439"/>
      </w:tblGrid>
      <w:tr w:rsidR="00BD3968" w14:paraId="494B9A4E" w14:textId="77777777">
        <w:tc>
          <w:tcPr>
            <w:tcW w:w="1440" w:type="dxa"/>
          </w:tcPr>
          <w:p w14:paraId="4EBC0A9B" w14:textId="77777777" w:rsidR="00BD3968" w:rsidRDefault="00000000">
            <w:r>
              <w:t>Bug ID</w:t>
            </w:r>
          </w:p>
        </w:tc>
        <w:tc>
          <w:tcPr>
            <w:tcW w:w="1440" w:type="dxa"/>
          </w:tcPr>
          <w:p w14:paraId="1EEFAD63" w14:textId="77777777" w:rsidR="00BD3968" w:rsidRDefault="00000000">
            <w:r>
              <w:t>Bug Description</w:t>
            </w:r>
          </w:p>
        </w:tc>
        <w:tc>
          <w:tcPr>
            <w:tcW w:w="1440" w:type="dxa"/>
          </w:tcPr>
          <w:p w14:paraId="6BDB679C" w14:textId="77777777" w:rsidR="00BD3968" w:rsidRDefault="00000000">
            <w:r>
              <w:t>Steps to Reproduce</w:t>
            </w:r>
          </w:p>
        </w:tc>
        <w:tc>
          <w:tcPr>
            <w:tcW w:w="1440" w:type="dxa"/>
          </w:tcPr>
          <w:p w14:paraId="5B22B1CC" w14:textId="77777777" w:rsidR="00BD3968" w:rsidRDefault="00000000">
            <w:r>
              <w:t>Severity</w:t>
            </w:r>
          </w:p>
        </w:tc>
        <w:tc>
          <w:tcPr>
            <w:tcW w:w="1440" w:type="dxa"/>
          </w:tcPr>
          <w:p w14:paraId="5D0BCF20" w14:textId="77777777" w:rsidR="00BD3968" w:rsidRDefault="00000000">
            <w:r>
              <w:t>Status</w:t>
            </w:r>
          </w:p>
        </w:tc>
        <w:tc>
          <w:tcPr>
            <w:tcW w:w="1440" w:type="dxa"/>
          </w:tcPr>
          <w:p w14:paraId="2915EDAC" w14:textId="77777777" w:rsidR="00BD3968" w:rsidRDefault="00000000">
            <w:r>
              <w:t>Additional Feedback</w:t>
            </w:r>
          </w:p>
        </w:tc>
      </w:tr>
      <w:tr w:rsidR="00BD3968" w14:paraId="531E2F6B" w14:textId="77777777">
        <w:tc>
          <w:tcPr>
            <w:tcW w:w="1440" w:type="dxa"/>
          </w:tcPr>
          <w:p w14:paraId="746B6C5D" w14:textId="77777777" w:rsidR="00BD3968" w:rsidRDefault="00000000">
            <w:r>
              <w:t>BG-001</w:t>
            </w:r>
          </w:p>
        </w:tc>
        <w:tc>
          <w:tcPr>
            <w:tcW w:w="1440" w:type="dxa"/>
          </w:tcPr>
          <w:p w14:paraId="5829174E" w14:textId="77777777" w:rsidR="00BD3968" w:rsidRDefault="00000000">
            <w:r>
              <w:t>Admin unable to add flight</w:t>
            </w:r>
          </w:p>
        </w:tc>
        <w:tc>
          <w:tcPr>
            <w:tcW w:w="1440" w:type="dxa"/>
          </w:tcPr>
          <w:p w14:paraId="3B6FFE5A" w14:textId="77777777" w:rsidR="00BD3968" w:rsidRDefault="00000000">
            <w:r>
              <w:t>Login as admin → Fill flight form → Click Add</w:t>
            </w:r>
          </w:p>
        </w:tc>
        <w:tc>
          <w:tcPr>
            <w:tcW w:w="1440" w:type="dxa"/>
          </w:tcPr>
          <w:p w14:paraId="527D9591" w14:textId="77777777" w:rsidR="00BD3968" w:rsidRDefault="00000000">
            <w:r>
              <w:t>High</w:t>
            </w:r>
          </w:p>
        </w:tc>
        <w:tc>
          <w:tcPr>
            <w:tcW w:w="1440" w:type="dxa"/>
          </w:tcPr>
          <w:p w14:paraId="36DFB178" w14:textId="77777777" w:rsidR="00BD3968" w:rsidRDefault="00000000">
            <w:r>
              <w:t>Open</w:t>
            </w:r>
          </w:p>
        </w:tc>
        <w:tc>
          <w:tcPr>
            <w:tcW w:w="1440" w:type="dxa"/>
          </w:tcPr>
          <w:p w14:paraId="3EA8219C" w14:textId="77777777" w:rsidR="00BD3968" w:rsidRDefault="00000000">
            <w:r>
              <w:t>Possibly backend API or DB connection issue</w:t>
            </w:r>
          </w:p>
        </w:tc>
      </w:tr>
      <w:tr w:rsidR="00BD3968" w14:paraId="106F3489" w14:textId="77777777">
        <w:tc>
          <w:tcPr>
            <w:tcW w:w="1440" w:type="dxa"/>
          </w:tcPr>
          <w:p w14:paraId="480DFC3B" w14:textId="77777777" w:rsidR="00BD3968" w:rsidRDefault="00000000">
            <w:r>
              <w:t>BG-002</w:t>
            </w:r>
          </w:p>
        </w:tc>
        <w:tc>
          <w:tcPr>
            <w:tcW w:w="1440" w:type="dxa"/>
          </w:tcPr>
          <w:p w14:paraId="5B922D89" w14:textId="77777777" w:rsidR="00BD3968" w:rsidRDefault="00000000">
            <w:r>
              <w:t>Booking fails without flight</w:t>
            </w:r>
          </w:p>
        </w:tc>
        <w:tc>
          <w:tcPr>
            <w:tcW w:w="1440" w:type="dxa"/>
          </w:tcPr>
          <w:p w14:paraId="11E9D343" w14:textId="77777777" w:rsidR="00BD3968" w:rsidRDefault="00000000">
            <w:r>
              <w:t>Try booking when no flight is added by admin</w:t>
            </w:r>
          </w:p>
        </w:tc>
        <w:tc>
          <w:tcPr>
            <w:tcW w:w="1440" w:type="dxa"/>
          </w:tcPr>
          <w:p w14:paraId="525A79CB" w14:textId="77777777" w:rsidR="00BD3968" w:rsidRDefault="00000000">
            <w:r>
              <w:t>Medium</w:t>
            </w:r>
          </w:p>
        </w:tc>
        <w:tc>
          <w:tcPr>
            <w:tcW w:w="1440" w:type="dxa"/>
          </w:tcPr>
          <w:p w14:paraId="73FF5362" w14:textId="77777777" w:rsidR="00BD3968" w:rsidRDefault="00000000">
            <w:r>
              <w:t>Open</w:t>
            </w:r>
          </w:p>
        </w:tc>
        <w:tc>
          <w:tcPr>
            <w:tcW w:w="1440" w:type="dxa"/>
          </w:tcPr>
          <w:p w14:paraId="252ED35C" w14:textId="77777777" w:rsidR="00BD3968" w:rsidRDefault="00000000">
            <w:r>
              <w:t>Needs validation if flights are missing</w:t>
            </w:r>
          </w:p>
        </w:tc>
      </w:tr>
    </w:tbl>
    <w:p w14:paraId="30B2A7A3" w14:textId="73CA96AA" w:rsidR="00BA2E4C" w:rsidRPr="00BA2E4C" w:rsidRDefault="00000000" w:rsidP="00BA2E4C">
      <w:pPr>
        <w:pStyle w:val="Heading2"/>
        <w:rPr>
          <w:color w:val="000000" w:themeColor="text1"/>
        </w:rPr>
      </w:pPr>
      <w:r w:rsidRPr="00121D52">
        <w:rPr>
          <w:color w:val="000000" w:themeColor="text1"/>
        </w:rPr>
        <w:t>Sign</w:t>
      </w:r>
      <w:r w:rsidR="00121D52">
        <w:rPr>
          <w:color w:val="000000" w:themeColor="text1"/>
        </w:rPr>
        <w:t>-</w:t>
      </w:r>
      <w:r w:rsidRPr="00121D52">
        <w:rPr>
          <w:color w:val="000000" w:themeColor="text1"/>
        </w:rPr>
        <w:t>off</w:t>
      </w:r>
      <w:r w:rsidR="00BA2E4C">
        <w:rPr>
          <w:color w:val="000000" w:themeColor="text1"/>
        </w:rPr>
        <w:t>:</w:t>
      </w:r>
    </w:p>
    <w:p w14:paraId="32425E30" w14:textId="77777777" w:rsidR="00BD3968" w:rsidRDefault="00000000">
      <w:r>
        <w:t>Tester Name: Afrid</w:t>
      </w:r>
    </w:p>
    <w:p w14:paraId="37242C1B" w14:textId="18CB5634" w:rsidR="00BD3968" w:rsidRDefault="00000000">
      <w:r>
        <w:t xml:space="preserve">Date: </w:t>
      </w:r>
      <w:r w:rsidR="00BA2E4C">
        <w:t>30</w:t>
      </w:r>
      <w:r>
        <w:t>-0</w:t>
      </w:r>
      <w:r w:rsidR="00BA2E4C">
        <w:t>6</w:t>
      </w:r>
      <w:r>
        <w:t>-2025</w:t>
      </w:r>
    </w:p>
    <w:p w14:paraId="42454158" w14:textId="6CCC4868" w:rsidR="00BA2E4C" w:rsidRDefault="00000000" w:rsidP="00BA2E4C">
      <w:r>
        <w:t>Signature:</w:t>
      </w:r>
      <w:r w:rsidR="00BF5926">
        <w:t xml:space="preserve"> </w:t>
      </w:r>
      <w:r w:rsidR="00BA2E4C">
        <w:t>Molla</w:t>
      </w:r>
      <w:r>
        <w:t xml:space="preserve"> Afrid</w:t>
      </w:r>
    </w:p>
    <w:p w14:paraId="6F5D7CC9" w14:textId="77777777" w:rsidR="00BA2E4C" w:rsidRDefault="00000000">
      <w:pPr>
        <w:rPr>
          <w:rFonts w:asciiTheme="majorHAnsi" w:hAnsiTheme="majorHAnsi" w:cstheme="majorHAnsi"/>
          <w:b/>
          <w:bCs/>
        </w:rPr>
      </w:pPr>
      <w:r w:rsidRPr="00BA2E4C">
        <w:rPr>
          <w:rFonts w:asciiTheme="majorHAnsi" w:hAnsiTheme="majorHAnsi" w:cstheme="majorHAnsi"/>
          <w:b/>
          <w:bCs/>
          <w:color w:val="000000" w:themeColor="text1"/>
        </w:rPr>
        <w:t>Notes</w:t>
      </w:r>
    </w:p>
    <w:p w14:paraId="3E550C00" w14:textId="67C46103" w:rsidR="00BD3968" w:rsidRPr="00BA2E4C" w:rsidRDefault="00BA2E4C">
      <w:pPr>
        <w:rPr>
          <w:rFonts w:asciiTheme="majorHAnsi" w:hAnsiTheme="majorHAnsi" w:cstheme="majorHAnsi"/>
          <w:b/>
          <w:bCs/>
        </w:rPr>
      </w:pPr>
      <w:r>
        <w:t xml:space="preserve">- </w:t>
      </w:r>
      <w:r w:rsidR="00000000">
        <w:t>Ensure that all test cases cover both positive and negative scenarios.</w:t>
      </w:r>
      <w:r w:rsidR="00000000">
        <w:br/>
      </w:r>
      <w:r>
        <w:t xml:space="preserve">- </w:t>
      </w:r>
      <w:r w:rsidR="00000000">
        <w:t>Encourage testers to provide detailed feedback, including any suggestions for</w:t>
      </w:r>
      <w:r>
        <w:t xml:space="preserve"> improvement.</w:t>
      </w:r>
      <w:r w:rsidR="00000000">
        <w:br/>
      </w:r>
      <w:r>
        <w:t xml:space="preserve">- </w:t>
      </w:r>
      <w:r w:rsidR="00000000">
        <w:t>Bug tracking should include details such as severity, status, and steps to reproduce.</w:t>
      </w:r>
      <w:r w:rsidR="00000000">
        <w:br/>
      </w:r>
      <w:r>
        <w:t xml:space="preserve">- </w:t>
      </w:r>
      <w:r w:rsidR="00000000">
        <w:t>Obtain sign-off from both the project manager and product owner before proceeding with deployment.</w:t>
      </w:r>
    </w:p>
    <w:sectPr w:rsidR="00BD3968" w:rsidRPr="00BA2E4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52750757">
    <w:abstractNumId w:val="8"/>
  </w:num>
  <w:num w:numId="2" w16cid:durableId="50934180">
    <w:abstractNumId w:val="6"/>
  </w:num>
  <w:num w:numId="3" w16cid:durableId="1743871343">
    <w:abstractNumId w:val="5"/>
  </w:num>
  <w:num w:numId="4" w16cid:durableId="1034228546">
    <w:abstractNumId w:val="4"/>
  </w:num>
  <w:num w:numId="5" w16cid:durableId="545876090">
    <w:abstractNumId w:val="7"/>
  </w:num>
  <w:num w:numId="6" w16cid:durableId="1660310628">
    <w:abstractNumId w:val="3"/>
  </w:num>
  <w:num w:numId="7" w16cid:durableId="1090353420">
    <w:abstractNumId w:val="2"/>
  </w:num>
  <w:num w:numId="8" w16cid:durableId="1644117374">
    <w:abstractNumId w:val="1"/>
  </w:num>
  <w:num w:numId="9" w16cid:durableId="81612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E3984"/>
    <w:rsid w:val="001108D8"/>
    <w:rsid w:val="00121D52"/>
    <w:rsid w:val="0015074B"/>
    <w:rsid w:val="0029639D"/>
    <w:rsid w:val="00326F90"/>
    <w:rsid w:val="00426D29"/>
    <w:rsid w:val="00823D7C"/>
    <w:rsid w:val="00A70D3C"/>
    <w:rsid w:val="00AA1D8D"/>
    <w:rsid w:val="00B47730"/>
    <w:rsid w:val="00BA2E4C"/>
    <w:rsid w:val="00BC7E0D"/>
    <w:rsid w:val="00BD3968"/>
    <w:rsid w:val="00BF5926"/>
    <w:rsid w:val="00CB0664"/>
    <w:rsid w:val="00D43A5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E7B3CA"/>
  <w14:defaultImageDpi w14:val="300"/>
  <w15:docId w15:val="{A05EFFB9-0645-4B80-B883-12EBC4C31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BA2E4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2E4C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BA2E4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indigo8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Afrid M</cp:lastModifiedBy>
  <cp:revision>2</cp:revision>
  <dcterms:created xsi:type="dcterms:W3CDTF">2025-07-01T06:54:00Z</dcterms:created>
  <dcterms:modified xsi:type="dcterms:W3CDTF">2025-07-01T06:54:00Z</dcterms:modified>
  <cp:category/>
</cp:coreProperties>
</file>