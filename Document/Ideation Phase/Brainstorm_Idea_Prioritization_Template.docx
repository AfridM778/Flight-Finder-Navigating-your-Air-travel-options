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559" w14:textId="77777777" w:rsidR="00FF270C" w:rsidRPr="00807BE7" w:rsidRDefault="00000000" w:rsidP="00807BE7">
      <w:pPr>
        <w:jc w:val="center"/>
        <w:rPr>
          <w:b/>
          <w:bCs/>
        </w:rPr>
      </w:pPr>
      <w:r w:rsidRPr="00807BE7">
        <w:rPr>
          <w:rFonts w:ascii="Calibri" w:hAnsi="Calibri" w:cs="Calibri"/>
          <w:b/>
          <w:bCs/>
          <w:sz w:val="28"/>
          <w:szCs w:val="28"/>
        </w:rPr>
        <w:t>Ideation</w:t>
      </w:r>
      <w:r w:rsidRPr="00807BE7">
        <w:rPr>
          <w:b/>
          <w:bCs/>
        </w:rPr>
        <w:t xml:space="preserve"> </w:t>
      </w:r>
      <w:r w:rsidRPr="00807BE7">
        <w:rPr>
          <w:rFonts w:ascii="Calibri" w:hAnsi="Calibri" w:cs="Calibri"/>
          <w:b/>
          <w:bCs/>
          <w:sz w:val="28"/>
          <w:szCs w:val="28"/>
        </w:rPr>
        <w:t>Phase</w:t>
      </w:r>
    </w:p>
    <w:p w14:paraId="44570FF9" w14:textId="77777777" w:rsidR="00FF270C" w:rsidRPr="00807BE7" w:rsidRDefault="00000000" w:rsidP="00807BE7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807BE7">
        <w:rPr>
          <w:rFonts w:ascii="Calibri" w:hAnsi="Calibri" w:cs="Calibri"/>
          <w:b/>
          <w:bCs/>
          <w:sz w:val="28"/>
          <w:szCs w:val="28"/>
        </w:rPr>
        <w:t>Brainstorm &amp; Idea Prioritization Template</w:t>
      </w:r>
    </w:p>
    <w:tbl>
      <w:tblPr>
        <w:tblStyle w:val="TableGrid"/>
        <w:tblpPr w:leftFromText="180" w:rightFromText="180" w:vertAnchor="text" w:horzAnchor="margin" w:tblpY="51"/>
        <w:tblW w:w="9094" w:type="dxa"/>
        <w:tblLook w:val="04A0" w:firstRow="1" w:lastRow="0" w:firstColumn="1" w:lastColumn="0" w:noHBand="0" w:noVBand="1"/>
      </w:tblPr>
      <w:tblGrid>
        <w:gridCol w:w="4547"/>
        <w:gridCol w:w="4547"/>
      </w:tblGrid>
      <w:tr w:rsidR="00807BE7" w14:paraId="1A17A30B" w14:textId="77777777" w:rsidTr="00807BE7">
        <w:trPr>
          <w:trHeight w:val="365"/>
        </w:trPr>
        <w:tc>
          <w:tcPr>
            <w:tcW w:w="4547" w:type="dxa"/>
          </w:tcPr>
          <w:p w14:paraId="5BADD465" w14:textId="08048AA9" w:rsidR="00807BE7" w:rsidRPr="00807BE7" w:rsidRDefault="00807BE7" w:rsidP="00807BE7">
            <w:pPr>
              <w:rPr>
                <w:rFonts w:ascii="Calibri" w:hAnsi="Calibri" w:cs="Calibri"/>
              </w:rPr>
            </w:pPr>
            <w:r w:rsidRPr="00807BE7">
              <w:rPr>
                <w:rFonts w:ascii="Calibri" w:hAnsi="Calibri" w:cs="Calibri"/>
              </w:rPr>
              <w:t>Date</w:t>
            </w:r>
          </w:p>
        </w:tc>
        <w:tc>
          <w:tcPr>
            <w:tcW w:w="4547" w:type="dxa"/>
          </w:tcPr>
          <w:p w14:paraId="36BA09D3" w14:textId="0DBC6032" w:rsidR="00807BE7" w:rsidRPr="00807BE7" w:rsidRDefault="00807BE7" w:rsidP="00807B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30-06-2025</w:t>
            </w:r>
          </w:p>
        </w:tc>
      </w:tr>
      <w:tr w:rsidR="00807BE7" w14:paraId="6F4DC77B" w14:textId="77777777" w:rsidTr="00807BE7">
        <w:trPr>
          <w:trHeight w:val="382"/>
        </w:trPr>
        <w:tc>
          <w:tcPr>
            <w:tcW w:w="4547" w:type="dxa"/>
          </w:tcPr>
          <w:p w14:paraId="17D6AA1A" w14:textId="11046DA4" w:rsidR="00807BE7" w:rsidRPr="00807BE7" w:rsidRDefault="00807BE7" w:rsidP="00807BE7">
            <w:pPr>
              <w:rPr>
                <w:rFonts w:ascii="Calibri" w:hAnsi="Calibri" w:cs="Calibri"/>
              </w:rPr>
            </w:pPr>
            <w:r w:rsidRPr="00807BE7">
              <w:rPr>
                <w:rFonts w:ascii="Calibri" w:hAnsi="Calibri" w:cs="Calibri"/>
              </w:rPr>
              <w:t>Team ID</w:t>
            </w:r>
          </w:p>
        </w:tc>
        <w:tc>
          <w:tcPr>
            <w:tcW w:w="4547" w:type="dxa"/>
          </w:tcPr>
          <w:p w14:paraId="21485767" w14:textId="58111720" w:rsidR="00807BE7" w:rsidRPr="00807BE7" w:rsidRDefault="00807BE7" w:rsidP="00807BE7">
            <w:pPr>
              <w:rPr>
                <w:rFonts w:ascii="Times New Roman" w:hAnsi="Times New Roman" w:cs="Times New Roman"/>
              </w:rPr>
            </w:pPr>
            <w:r w:rsidRPr="00807BE7">
              <w:rPr>
                <w:rFonts w:ascii="Times New Roman" w:hAnsi="Times New Roman" w:cs="Times New Roman"/>
              </w:rPr>
              <w:t>LTVIP2025TMID43096</w:t>
            </w:r>
          </w:p>
        </w:tc>
      </w:tr>
      <w:tr w:rsidR="00807BE7" w14:paraId="24F9B2C5" w14:textId="77777777" w:rsidTr="00807BE7">
        <w:trPr>
          <w:trHeight w:val="365"/>
        </w:trPr>
        <w:tc>
          <w:tcPr>
            <w:tcW w:w="4547" w:type="dxa"/>
          </w:tcPr>
          <w:p w14:paraId="15EABB50" w14:textId="7E85A0B5" w:rsidR="00807BE7" w:rsidRPr="00807BE7" w:rsidRDefault="00807BE7" w:rsidP="00807BE7">
            <w:pPr>
              <w:rPr>
                <w:rFonts w:ascii="Calibri" w:hAnsi="Calibri" w:cs="Calibri"/>
              </w:rPr>
            </w:pPr>
            <w:r w:rsidRPr="00807BE7">
              <w:rPr>
                <w:rFonts w:ascii="Calibri" w:hAnsi="Calibri" w:cs="Calibri"/>
              </w:rPr>
              <w:t>Project Name</w:t>
            </w:r>
          </w:p>
        </w:tc>
        <w:tc>
          <w:tcPr>
            <w:tcW w:w="4547" w:type="dxa"/>
          </w:tcPr>
          <w:p w14:paraId="6920A8D4" w14:textId="67559C71" w:rsidR="00807BE7" w:rsidRPr="00807BE7" w:rsidRDefault="00807BE7" w:rsidP="00807BE7">
            <w:pPr>
              <w:rPr>
                <w:rFonts w:ascii="Times New Roman" w:hAnsi="Times New Roman" w:cs="Times New Roman"/>
              </w:rPr>
            </w:pPr>
            <w:r w:rsidRPr="00807BE7">
              <w:rPr>
                <w:rFonts w:ascii="Times New Roman" w:hAnsi="Times New Roman" w:cs="Times New Roman"/>
              </w:rPr>
              <w:t>Flight Finder: Navigating Your Air Travel Options</w:t>
            </w:r>
          </w:p>
        </w:tc>
      </w:tr>
      <w:tr w:rsidR="00807BE7" w14:paraId="704F661D" w14:textId="77777777" w:rsidTr="00807BE7">
        <w:trPr>
          <w:trHeight w:val="365"/>
        </w:trPr>
        <w:tc>
          <w:tcPr>
            <w:tcW w:w="4547" w:type="dxa"/>
          </w:tcPr>
          <w:p w14:paraId="1A4BFCAC" w14:textId="63D4B049" w:rsidR="00807BE7" w:rsidRPr="00807BE7" w:rsidRDefault="00807BE7" w:rsidP="00807BE7">
            <w:pPr>
              <w:rPr>
                <w:rFonts w:ascii="Calibri" w:hAnsi="Calibri" w:cs="Calibri"/>
              </w:rPr>
            </w:pPr>
            <w:r w:rsidRPr="00807BE7">
              <w:rPr>
                <w:rFonts w:ascii="Calibri" w:hAnsi="Calibri" w:cs="Calibri"/>
              </w:rPr>
              <w:t xml:space="preserve">Maximum </w:t>
            </w:r>
            <w:r>
              <w:rPr>
                <w:rFonts w:ascii="Calibri" w:hAnsi="Calibri" w:cs="Calibri"/>
              </w:rPr>
              <w:t>M</w:t>
            </w:r>
            <w:r w:rsidRPr="00807BE7">
              <w:rPr>
                <w:rFonts w:ascii="Calibri" w:hAnsi="Calibri" w:cs="Calibri"/>
              </w:rPr>
              <w:t>arks</w:t>
            </w:r>
          </w:p>
        </w:tc>
        <w:tc>
          <w:tcPr>
            <w:tcW w:w="4547" w:type="dxa"/>
          </w:tcPr>
          <w:p w14:paraId="70290270" w14:textId="2EBF4E55" w:rsidR="00807BE7" w:rsidRPr="008A6B72" w:rsidRDefault="008A6B72" w:rsidP="00807BE7">
            <w:pPr>
              <w:rPr>
                <w:rFonts w:ascii="Times New Roman" w:hAnsi="Times New Roman" w:cs="Times New Roman"/>
              </w:rPr>
            </w:pPr>
            <w:r w:rsidRPr="008A6B72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0D4BE62C" w14:textId="7F336109" w:rsidR="00FF270C" w:rsidRDefault="00000000">
      <w:r>
        <w:br/>
      </w:r>
      <w:r w:rsidRPr="00807BE7">
        <w:rPr>
          <w:b/>
          <w:bCs/>
          <w:sz w:val="24"/>
          <w:szCs w:val="24"/>
        </w:rPr>
        <w:t>Brainstorm &amp; Idea Prioritization Template:</w:t>
      </w:r>
      <w:r w:rsidRPr="00807BE7">
        <w:rPr>
          <w:sz w:val="24"/>
          <w:szCs w:val="24"/>
        </w:rPr>
        <w:br/>
      </w:r>
      <w:r w:rsidRPr="00807BE7">
        <w:rPr>
          <w:sz w:val="24"/>
          <w:szCs w:val="24"/>
        </w:rPr>
        <w:br/>
      </w:r>
      <w:r>
        <w:t xml:space="preserve">Brainstorming provides a free and open environment that encourages everyone within a team to participate in the creative thinking process that leads to problem solving. </w:t>
      </w:r>
      <w:r w:rsidR="00807BE7">
        <w:t xml:space="preserve">     </w:t>
      </w:r>
      <w:r>
        <w:t>Prioritizing volume over value, out-of-the-box ideas are welcome and built upon, and all participants are encouraged to collaborate, helping each other develop a rich</w:t>
      </w:r>
      <w:r w:rsidR="00807BE7">
        <w:t xml:space="preserve"> </w:t>
      </w:r>
      <w:proofErr w:type="gramStart"/>
      <w:r>
        <w:t>amount</w:t>
      </w:r>
      <w:proofErr w:type="gramEnd"/>
      <w:r>
        <w:t xml:space="preserve"> of creative solutions.</w:t>
      </w:r>
      <w:r>
        <w:br/>
      </w:r>
      <w:r>
        <w:br/>
        <w:t>Use this template in your own brainstorming sessions so your team can unleash their imagination and start shaping concepts even if you're not sitting in the same room.</w:t>
      </w:r>
      <w:r>
        <w:br/>
      </w:r>
      <w:r>
        <w:br/>
      </w:r>
      <w:r w:rsidRPr="00807BE7">
        <w:rPr>
          <w:b/>
          <w:bCs/>
        </w:rPr>
        <w:t>Reference:</w:t>
      </w:r>
      <w:r>
        <w:t xml:space="preserve"> https://www.mural.co/templates/brainstorm-and-idea-prioritization</w:t>
      </w:r>
    </w:p>
    <w:p w14:paraId="33C9EE37" w14:textId="77777777" w:rsidR="00FF270C" w:rsidRPr="00807BE7" w:rsidRDefault="00000000">
      <w:pPr>
        <w:rPr>
          <w:b/>
          <w:bCs/>
          <w:sz w:val="24"/>
          <w:szCs w:val="24"/>
        </w:rPr>
      </w:pPr>
      <w:r>
        <w:br/>
      </w:r>
      <w:r w:rsidRPr="00807BE7">
        <w:rPr>
          <w:b/>
          <w:bCs/>
          <w:sz w:val="24"/>
          <w:szCs w:val="24"/>
        </w:rPr>
        <w:t>Step-1: Team Gathering, Collaboration and Select the Problem Statement</w:t>
      </w:r>
      <w:r w:rsidRPr="00807BE7">
        <w:rPr>
          <w:b/>
          <w:bCs/>
          <w:sz w:val="24"/>
          <w:szCs w:val="24"/>
        </w:rPr>
        <w:br/>
      </w:r>
      <w:r w:rsidRPr="00807BE7">
        <w:rPr>
          <w:b/>
          <w:bCs/>
          <w:sz w:val="24"/>
          <w:szCs w:val="24"/>
        </w:rPr>
        <w:br/>
      </w:r>
    </w:p>
    <w:p w14:paraId="64C491B7" w14:textId="77777777" w:rsidR="00FF270C" w:rsidRDefault="00000000">
      <w:r>
        <w:t>We identified the challenge of building a scalable, user-friendly Flight Booking Web Application using the MERN (MongoDB, Express.js, React.js, Node.js) stack. The system must support multiple roles:</w:t>
      </w:r>
      <w:r>
        <w:br/>
      </w:r>
      <w:r>
        <w:br/>
      </w:r>
      <w:r w:rsidRPr="00807BE7">
        <w:rPr>
          <w:b/>
          <w:bCs/>
        </w:rPr>
        <w:t>-</w:t>
      </w:r>
      <w:r>
        <w:t xml:space="preserve"> </w:t>
      </w:r>
      <w:r w:rsidRPr="00807BE7">
        <w:rPr>
          <w:b/>
          <w:bCs/>
        </w:rPr>
        <w:t>Customer:</w:t>
      </w:r>
      <w:r>
        <w:t xml:space="preserve"> Can search, book, and cancel flights.</w:t>
      </w:r>
      <w:r>
        <w:br/>
      </w:r>
      <w:r w:rsidRPr="00807BE7">
        <w:rPr>
          <w:b/>
          <w:bCs/>
        </w:rPr>
        <w:t>- Admin:</w:t>
      </w:r>
      <w:r>
        <w:t xml:space="preserve"> Manages users, flights, and system configuration.</w:t>
      </w:r>
      <w:r>
        <w:br/>
      </w:r>
      <w:r w:rsidRPr="00807BE7">
        <w:rPr>
          <w:b/>
          <w:bCs/>
        </w:rPr>
        <w:t>- Flight Operator:</w:t>
      </w:r>
      <w:r>
        <w:t xml:space="preserve"> Can add or update flight details and availability.</w:t>
      </w:r>
      <w:r>
        <w:br/>
      </w:r>
    </w:p>
    <w:p w14:paraId="6416FC3C" w14:textId="77777777" w:rsidR="00FF270C" w:rsidRPr="00807BE7" w:rsidRDefault="00000000">
      <w:pPr>
        <w:rPr>
          <w:b/>
          <w:bCs/>
          <w:sz w:val="24"/>
          <w:szCs w:val="24"/>
        </w:rPr>
      </w:pPr>
      <w:r>
        <w:br/>
      </w:r>
      <w:r w:rsidRPr="00807BE7">
        <w:rPr>
          <w:b/>
          <w:bCs/>
          <w:sz w:val="24"/>
          <w:szCs w:val="24"/>
        </w:rPr>
        <w:t>Step-2: Brainstorm, Idea Listing and Grouping</w:t>
      </w:r>
      <w:r w:rsidRPr="00807BE7">
        <w:rPr>
          <w:b/>
          <w:bCs/>
          <w:sz w:val="24"/>
          <w:szCs w:val="24"/>
        </w:rPr>
        <w:br/>
      </w:r>
      <w:r w:rsidRPr="00807BE7">
        <w:rPr>
          <w:b/>
          <w:bCs/>
          <w:sz w:val="24"/>
          <w:szCs w:val="24"/>
        </w:rPr>
        <w:br/>
      </w:r>
    </w:p>
    <w:p w14:paraId="60D77312" w14:textId="77777777" w:rsidR="00FF270C" w:rsidRDefault="00000000">
      <w:r w:rsidRPr="00FB76AD">
        <w:rPr>
          <w:b/>
          <w:bCs/>
        </w:rPr>
        <w:lastRenderedPageBreak/>
        <w:t>Group 1 – Customer-Centric Ideas:</w:t>
      </w:r>
      <w:r w:rsidRPr="00FB76AD">
        <w:rPr>
          <w:b/>
          <w:bCs/>
        </w:rPr>
        <w:br/>
      </w:r>
      <w:r>
        <w:t>- Intuitive search filters (by date, airline, destination)</w:t>
      </w:r>
      <w:r>
        <w:br/>
        <w:t>- Real-time seat availability</w:t>
      </w:r>
      <w:r>
        <w:br/>
        <w:t>- Booking history &amp; cancellation feature</w:t>
      </w:r>
      <w:r>
        <w:br/>
        <w:t>- Mobile-responsive UI</w:t>
      </w:r>
      <w:r>
        <w:br/>
      </w:r>
      <w:r>
        <w:br/>
      </w:r>
      <w:r w:rsidRPr="00FB76AD">
        <w:rPr>
          <w:b/>
          <w:bCs/>
        </w:rPr>
        <w:t>Group 2 – Admin-Focused Features:</w:t>
      </w:r>
      <w:r w:rsidRPr="00FB76AD">
        <w:rPr>
          <w:b/>
          <w:bCs/>
        </w:rPr>
        <w:br/>
      </w:r>
      <w:r>
        <w:t>- Dashboard with analytics (flights booked, peak hours)</w:t>
      </w:r>
      <w:r>
        <w:br/>
        <w:t>- User management (CRUD operations)</w:t>
      </w:r>
      <w:r>
        <w:br/>
        <w:t>- Add/remove flight operators and flights</w:t>
      </w:r>
      <w:r>
        <w:br/>
        <w:t>- Role-based access control</w:t>
      </w:r>
      <w:r>
        <w:br/>
      </w:r>
      <w:r>
        <w:br/>
      </w:r>
      <w:r w:rsidRPr="00FB76AD">
        <w:rPr>
          <w:b/>
          <w:bCs/>
        </w:rPr>
        <w:t>Group 3 – Flight Operator Tools:</w:t>
      </w:r>
      <w:r>
        <w:br/>
        <w:t>- Manage flight schedules (delays, cancellations)</w:t>
      </w:r>
      <w:r>
        <w:br/>
        <w:t>- Update seat inventory</w:t>
      </w:r>
      <w:r>
        <w:br/>
        <w:t>- Upload documents (permits, flight details)</w:t>
      </w:r>
      <w:r>
        <w:br/>
        <w:t>- Instant notification system</w:t>
      </w:r>
      <w:r>
        <w:br/>
      </w:r>
    </w:p>
    <w:p w14:paraId="44665B3F" w14:textId="77777777" w:rsidR="00FF270C" w:rsidRPr="00FB76AD" w:rsidRDefault="00000000">
      <w:pPr>
        <w:rPr>
          <w:b/>
          <w:bCs/>
        </w:rPr>
      </w:pPr>
      <w:r>
        <w:br/>
      </w:r>
      <w:r w:rsidRPr="00FB76AD">
        <w:rPr>
          <w:b/>
          <w:bCs/>
        </w:rPr>
        <w:t>Step-3: Idea Prioritization</w:t>
      </w:r>
      <w:r w:rsidRPr="00FB76AD">
        <w:rPr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FF270C" w14:paraId="1002BDB6" w14:textId="77777777">
        <w:tc>
          <w:tcPr>
            <w:tcW w:w="2880" w:type="dxa"/>
          </w:tcPr>
          <w:p w14:paraId="25C75455" w14:textId="77777777" w:rsidR="00FF270C" w:rsidRDefault="00000000">
            <w:r>
              <w:t>Priority Level</w:t>
            </w:r>
          </w:p>
        </w:tc>
        <w:tc>
          <w:tcPr>
            <w:tcW w:w="2880" w:type="dxa"/>
          </w:tcPr>
          <w:p w14:paraId="6AFB0F8D" w14:textId="77777777" w:rsidR="00FF270C" w:rsidRDefault="00000000">
            <w:r>
              <w:t>Feature Description</w:t>
            </w:r>
          </w:p>
        </w:tc>
        <w:tc>
          <w:tcPr>
            <w:tcW w:w="2880" w:type="dxa"/>
          </w:tcPr>
          <w:p w14:paraId="3C9089C9" w14:textId="77777777" w:rsidR="00FF270C" w:rsidRDefault="00000000">
            <w:r>
              <w:t>Role</w:t>
            </w:r>
          </w:p>
        </w:tc>
      </w:tr>
      <w:tr w:rsidR="00FF270C" w14:paraId="09332493" w14:textId="77777777">
        <w:tc>
          <w:tcPr>
            <w:tcW w:w="2880" w:type="dxa"/>
          </w:tcPr>
          <w:p w14:paraId="5434B2DA" w14:textId="77777777" w:rsidR="00FF270C" w:rsidRDefault="00000000">
            <w:r>
              <w:t>High</w:t>
            </w:r>
          </w:p>
        </w:tc>
        <w:tc>
          <w:tcPr>
            <w:tcW w:w="2880" w:type="dxa"/>
          </w:tcPr>
          <w:p w14:paraId="04BE36D5" w14:textId="77777777" w:rsidR="00FF270C" w:rsidRDefault="00000000">
            <w:r>
              <w:t>User login/signup with role selection</w:t>
            </w:r>
          </w:p>
        </w:tc>
        <w:tc>
          <w:tcPr>
            <w:tcW w:w="2880" w:type="dxa"/>
          </w:tcPr>
          <w:p w14:paraId="104A307F" w14:textId="77777777" w:rsidR="00FF270C" w:rsidRDefault="00000000">
            <w:r>
              <w:t>All</w:t>
            </w:r>
          </w:p>
        </w:tc>
      </w:tr>
      <w:tr w:rsidR="00FF270C" w14:paraId="44B80057" w14:textId="77777777">
        <w:tc>
          <w:tcPr>
            <w:tcW w:w="2880" w:type="dxa"/>
          </w:tcPr>
          <w:p w14:paraId="0A0EC3DE" w14:textId="77777777" w:rsidR="00FF270C" w:rsidRDefault="00000000">
            <w:r>
              <w:t>High</w:t>
            </w:r>
          </w:p>
        </w:tc>
        <w:tc>
          <w:tcPr>
            <w:tcW w:w="2880" w:type="dxa"/>
          </w:tcPr>
          <w:p w14:paraId="737CD26B" w14:textId="77777777" w:rsidR="00FF270C" w:rsidRDefault="00000000">
            <w:r>
              <w:t>Flight search and booking functionality</w:t>
            </w:r>
          </w:p>
        </w:tc>
        <w:tc>
          <w:tcPr>
            <w:tcW w:w="2880" w:type="dxa"/>
          </w:tcPr>
          <w:p w14:paraId="16A14A9C" w14:textId="77777777" w:rsidR="00FF270C" w:rsidRDefault="00000000">
            <w:r>
              <w:t>Customer</w:t>
            </w:r>
          </w:p>
        </w:tc>
      </w:tr>
      <w:tr w:rsidR="00FF270C" w14:paraId="2BBFF7E8" w14:textId="77777777">
        <w:tc>
          <w:tcPr>
            <w:tcW w:w="2880" w:type="dxa"/>
          </w:tcPr>
          <w:p w14:paraId="61F1CFE3" w14:textId="77777777" w:rsidR="00FF270C" w:rsidRDefault="00000000">
            <w:r>
              <w:t>Medium</w:t>
            </w:r>
          </w:p>
        </w:tc>
        <w:tc>
          <w:tcPr>
            <w:tcW w:w="2880" w:type="dxa"/>
          </w:tcPr>
          <w:p w14:paraId="14C11FD8" w14:textId="77777777" w:rsidR="00FF270C" w:rsidRDefault="00000000">
            <w:r>
              <w:t>Admin dashboard for system monitoring</w:t>
            </w:r>
          </w:p>
        </w:tc>
        <w:tc>
          <w:tcPr>
            <w:tcW w:w="2880" w:type="dxa"/>
          </w:tcPr>
          <w:p w14:paraId="4FEF55EB" w14:textId="77777777" w:rsidR="00FF270C" w:rsidRDefault="00000000">
            <w:r>
              <w:t>Admin</w:t>
            </w:r>
          </w:p>
        </w:tc>
      </w:tr>
      <w:tr w:rsidR="00FF270C" w14:paraId="7BFF96B2" w14:textId="77777777">
        <w:tc>
          <w:tcPr>
            <w:tcW w:w="2880" w:type="dxa"/>
          </w:tcPr>
          <w:p w14:paraId="7E964975" w14:textId="77777777" w:rsidR="00FF270C" w:rsidRDefault="00000000">
            <w:r>
              <w:t>Medium</w:t>
            </w:r>
          </w:p>
        </w:tc>
        <w:tc>
          <w:tcPr>
            <w:tcW w:w="2880" w:type="dxa"/>
          </w:tcPr>
          <w:p w14:paraId="668D06F6" w14:textId="77777777" w:rsidR="00FF270C" w:rsidRDefault="00000000">
            <w:r>
              <w:t>Flight management portal for operators</w:t>
            </w:r>
          </w:p>
        </w:tc>
        <w:tc>
          <w:tcPr>
            <w:tcW w:w="2880" w:type="dxa"/>
          </w:tcPr>
          <w:p w14:paraId="4B50F624" w14:textId="77777777" w:rsidR="00FF270C" w:rsidRDefault="00000000">
            <w:r>
              <w:t>Flight Operator</w:t>
            </w:r>
          </w:p>
        </w:tc>
      </w:tr>
      <w:tr w:rsidR="00FF270C" w14:paraId="17268DD2" w14:textId="77777777">
        <w:tc>
          <w:tcPr>
            <w:tcW w:w="2880" w:type="dxa"/>
          </w:tcPr>
          <w:p w14:paraId="17451FC8" w14:textId="77777777" w:rsidR="00FF270C" w:rsidRDefault="00000000">
            <w:r>
              <w:t>Low</w:t>
            </w:r>
          </w:p>
        </w:tc>
        <w:tc>
          <w:tcPr>
            <w:tcW w:w="2880" w:type="dxa"/>
          </w:tcPr>
          <w:p w14:paraId="51E0EB89" w14:textId="77777777" w:rsidR="00FF270C" w:rsidRDefault="00000000">
            <w:r>
              <w:t>Data analytics and flight trend charts</w:t>
            </w:r>
          </w:p>
        </w:tc>
        <w:tc>
          <w:tcPr>
            <w:tcW w:w="2880" w:type="dxa"/>
          </w:tcPr>
          <w:p w14:paraId="3CB8C33B" w14:textId="77777777" w:rsidR="00FF270C" w:rsidRDefault="00000000">
            <w:r>
              <w:t>Admin</w:t>
            </w:r>
          </w:p>
        </w:tc>
      </w:tr>
      <w:tr w:rsidR="00FF270C" w14:paraId="2DDBFB27" w14:textId="77777777">
        <w:tc>
          <w:tcPr>
            <w:tcW w:w="2880" w:type="dxa"/>
          </w:tcPr>
          <w:p w14:paraId="3D1B6D88" w14:textId="77777777" w:rsidR="00FF270C" w:rsidRDefault="00000000">
            <w:r>
              <w:t>Low</w:t>
            </w:r>
          </w:p>
        </w:tc>
        <w:tc>
          <w:tcPr>
            <w:tcW w:w="2880" w:type="dxa"/>
          </w:tcPr>
          <w:p w14:paraId="6045D5BE" w14:textId="77777777" w:rsidR="00FF270C" w:rsidRDefault="00000000">
            <w:r>
              <w:t>Multilingual support and accessibility enhancements</w:t>
            </w:r>
          </w:p>
        </w:tc>
        <w:tc>
          <w:tcPr>
            <w:tcW w:w="2880" w:type="dxa"/>
          </w:tcPr>
          <w:p w14:paraId="7225C3F8" w14:textId="77777777" w:rsidR="00FF270C" w:rsidRDefault="00000000">
            <w:r>
              <w:t>Customer/Admin</w:t>
            </w:r>
          </w:p>
        </w:tc>
      </w:tr>
    </w:tbl>
    <w:p w14:paraId="6B3EDCF5" w14:textId="77777777" w:rsidR="00F935FA" w:rsidRDefault="00F935FA"/>
    <w:sectPr w:rsidR="00F935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024409">
    <w:abstractNumId w:val="8"/>
  </w:num>
  <w:num w:numId="2" w16cid:durableId="246815445">
    <w:abstractNumId w:val="6"/>
  </w:num>
  <w:num w:numId="3" w16cid:durableId="1643002341">
    <w:abstractNumId w:val="5"/>
  </w:num>
  <w:num w:numId="4" w16cid:durableId="645814204">
    <w:abstractNumId w:val="4"/>
  </w:num>
  <w:num w:numId="5" w16cid:durableId="704212638">
    <w:abstractNumId w:val="7"/>
  </w:num>
  <w:num w:numId="6" w16cid:durableId="402797466">
    <w:abstractNumId w:val="3"/>
  </w:num>
  <w:num w:numId="7" w16cid:durableId="546645073">
    <w:abstractNumId w:val="2"/>
  </w:num>
  <w:num w:numId="8" w16cid:durableId="1654682107">
    <w:abstractNumId w:val="1"/>
  </w:num>
  <w:num w:numId="9" w16cid:durableId="178218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07BE7"/>
    <w:rsid w:val="008A6B72"/>
    <w:rsid w:val="00A70D3C"/>
    <w:rsid w:val="00AA1D8D"/>
    <w:rsid w:val="00B47730"/>
    <w:rsid w:val="00CB0664"/>
    <w:rsid w:val="00F935FA"/>
    <w:rsid w:val="00FB76AD"/>
    <w:rsid w:val="00FC693F"/>
    <w:rsid w:val="00FF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846167"/>
  <w14:defaultImageDpi w14:val="300"/>
  <w15:docId w15:val="{A05EFFB9-0645-4B80-B883-12EBC4C3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Afrid M</cp:lastModifiedBy>
  <cp:revision>2</cp:revision>
  <dcterms:created xsi:type="dcterms:W3CDTF">2025-07-01T09:01:00Z</dcterms:created>
  <dcterms:modified xsi:type="dcterms:W3CDTF">2025-07-01T09:01:00Z</dcterms:modified>
  <cp:category/>
</cp:coreProperties>
</file>